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CF035" w14:textId="5506A9F7" w:rsidR="009314B3" w:rsidRPr="00986E4D" w:rsidRDefault="00986E4D" w:rsidP="00563F21">
      <w:pPr>
        <w:rPr>
          <w:b/>
          <w:bCs/>
          <w:sz w:val="48"/>
          <w:szCs w:val="48"/>
        </w:rPr>
      </w:pPr>
      <w:r w:rsidRPr="00986E4D">
        <w:rPr>
          <w:rFonts w:hint="eastAsia"/>
          <w:b/>
          <w:bCs/>
          <w:sz w:val="48"/>
          <w:szCs w:val="48"/>
        </w:rPr>
        <w:t>一、选择题</w:t>
      </w:r>
    </w:p>
    <w:p w14:paraId="6AB761CD" w14:textId="570A9CC4" w:rsidR="00E61F8C" w:rsidRDefault="00563F21" w:rsidP="00563F21">
      <w:r>
        <w:rPr>
          <w:rFonts w:hint="eastAsia"/>
        </w:rPr>
        <w:t>1</w:t>
      </w:r>
      <w:r>
        <w:t>.</w:t>
      </w:r>
      <w:r>
        <w:rPr>
          <w:rFonts w:hint="eastAsia"/>
        </w:rPr>
        <w:t>下面关于Spring的说法正确的是（</w:t>
      </w:r>
      <w:r w:rsidR="00AC13A3" w:rsidRPr="00AC13A3">
        <w:rPr>
          <w:rFonts w:hint="eastAsia"/>
          <w:color w:val="FF0000"/>
        </w:rPr>
        <w:t>A</w:t>
      </w:r>
      <w:r>
        <w:rPr>
          <w:rFonts w:hint="eastAsia"/>
        </w:rPr>
        <w:t>）</w:t>
      </w:r>
    </w:p>
    <w:p w14:paraId="31D4E96D" w14:textId="279587F3" w:rsidR="00563F21" w:rsidRDefault="00563F21" w:rsidP="00563F21">
      <w:pPr>
        <w:pStyle w:val="a3"/>
        <w:ind w:left="360" w:firstLineChars="0" w:firstLine="0"/>
      </w:pPr>
      <w:r>
        <w:rPr>
          <w:rFonts w:hint="eastAsia"/>
        </w:rPr>
        <w:t>A.</w:t>
      </w:r>
      <w:r w:rsidR="00AE0D1C">
        <w:t xml:space="preserve"> Spring</w:t>
      </w:r>
      <w:r w:rsidR="00AE0D1C">
        <w:rPr>
          <w:rFonts w:hint="eastAsia"/>
        </w:rPr>
        <w:t>是一个轻量级Java开发框架</w:t>
      </w:r>
    </w:p>
    <w:p w14:paraId="1EABD2BF" w14:textId="3DC7730D" w:rsidR="00563F21" w:rsidRDefault="00563F21" w:rsidP="00563F21">
      <w:pPr>
        <w:pStyle w:val="a3"/>
        <w:ind w:left="360" w:firstLineChars="0" w:firstLine="0"/>
      </w:pPr>
      <w:r>
        <w:rPr>
          <w:rFonts w:hint="eastAsia"/>
        </w:rPr>
        <w:t>B</w:t>
      </w:r>
      <w:r>
        <w:t>.</w:t>
      </w:r>
      <w:r w:rsidR="00AE0D1C" w:rsidRPr="00AE0D1C">
        <w:t xml:space="preserve"> </w:t>
      </w:r>
      <w:r w:rsidR="00AE0D1C">
        <w:t>Spring</w:t>
      </w:r>
      <w:r w:rsidR="00AE0D1C">
        <w:rPr>
          <w:rFonts w:hint="eastAsia"/>
        </w:rPr>
        <w:t>是一个重量级Java开发框架</w:t>
      </w:r>
    </w:p>
    <w:p w14:paraId="23D78915" w14:textId="6DA0B0F5" w:rsidR="00563F21" w:rsidRDefault="00563F21" w:rsidP="00563F21">
      <w:pPr>
        <w:pStyle w:val="a3"/>
        <w:ind w:left="360" w:firstLineChars="0" w:firstLine="0"/>
      </w:pPr>
      <w:r>
        <w:rPr>
          <w:rFonts w:hint="eastAsia"/>
        </w:rPr>
        <w:t>C</w:t>
      </w:r>
      <w:r>
        <w:t>.</w:t>
      </w:r>
      <w:r w:rsidR="00AE0D1C">
        <w:t xml:space="preserve"> S</w:t>
      </w:r>
      <w:r w:rsidR="00AE0D1C">
        <w:rPr>
          <w:rFonts w:hint="eastAsia"/>
        </w:rPr>
        <w:t>pring是一个入侵时的框架</w:t>
      </w:r>
    </w:p>
    <w:p w14:paraId="135CF23E" w14:textId="359969AA" w:rsidR="00563F21" w:rsidRDefault="00563F21" w:rsidP="00563F21">
      <w:pPr>
        <w:pStyle w:val="a3"/>
        <w:ind w:left="360" w:firstLineChars="0" w:firstLine="0"/>
      </w:pPr>
      <w:r>
        <w:rPr>
          <w:rFonts w:hint="eastAsia"/>
        </w:rPr>
        <w:t>D</w:t>
      </w:r>
      <w:r>
        <w:t>.</w:t>
      </w:r>
      <w:r w:rsidR="00AE0D1C">
        <w:t xml:space="preserve"> </w:t>
      </w:r>
      <w:r w:rsidR="00AC13A3">
        <w:t>S</w:t>
      </w:r>
      <w:r w:rsidR="00AC13A3">
        <w:rPr>
          <w:rFonts w:hint="eastAsia"/>
        </w:rPr>
        <w:t>pring中不存在I</w:t>
      </w:r>
      <w:r w:rsidR="00AC13A3">
        <w:t>OC</w:t>
      </w:r>
      <w:r w:rsidR="00AC13A3">
        <w:rPr>
          <w:rFonts w:hint="eastAsia"/>
        </w:rPr>
        <w:t>容器</w:t>
      </w:r>
    </w:p>
    <w:p w14:paraId="105B26E3" w14:textId="714AAEF6" w:rsidR="00D40624" w:rsidRDefault="00D40624" w:rsidP="00D40624">
      <w:r>
        <w:t>2.</w:t>
      </w:r>
      <w:r>
        <w:rPr>
          <w:rFonts w:hint="eastAsia"/>
        </w:rPr>
        <w:t>下面关于Spring的说法不正确的是（</w:t>
      </w:r>
      <w:r w:rsidR="003B768A">
        <w:rPr>
          <w:color w:val="FF0000"/>
        </w:rPr>
        <w:t>D</w:t>
      </w:r>
      <w:r>
        <w:rPr>
          <w:rFonts w:hint="eastAsia"/>
        </w:rPr>
        <w:t>）</w:t>
      </w:r>
    </w:p>
    <w:p w14:paraId="13EF9F92" w14:textId="7EB7ACB1" w:rsidR="00D40624" w:rsidRDefault="00D40624" w:rsidP="00D40624">
      <w:pPr>
        <w:pStyle w:val="a3"/>
        <w:ind w:left="360" w:firstLineChars="0" w:firstLine="0"/>
      </w:pPr>
      <w:r>
        <w:rPr>
          <w:rFonts w:hint="eastAsia"/>
        </w:rPr>
        <w:t>A.</w:t>
      </w:r>
      <w:r>
        <w:t xml:space="preserve"> Spring</w:t>
      </w:r>
      <w:r w:rsidR="003B768A">
        <w:t xml:space="preserve"> </w:t>
      </w:r>
      <w:r>
        <w:rPr>
          <w:rFonts w:hint="eastAsia"/>
        </w:rPr>
        <w:t>基于P</w:t>
      </w:r>
      <w:r>
        <w:t>OJO</w:t>
      </w:r>
      <w:r>
        <w:rPr>
          <w:rFonts w:hint="eastAsia"/>
        </w:rPr>
        <w:t>轻量级和最小侵入式编程</w:t>
      </w:r>
    </w:p>
    <w:p w14:paraId="6AC953FE" w14:textId="3328135E" w:rsidR="00D40624" w:rsidRDefault="00D40624" w:rsidP="00D40624">
      <w:pPr>
        <w:pStyle w:val="a3"/>
        <w:ind w:left="360" w:firstLineChars="0" w:firstLine="0"/>
      </w:pPr>
      <w:r>
        <w:rPr>
          <w:rFonts w:hint="eastAsia"/>
        </w:rPr>
        <w:t>B</w:t>
      </w:r>
      <w:r>
        <w:t>.</w:t>
      </w:r>
      <w:r w:rsidRPr="00AE0D1C">
        <w:t xml:space="preserve"> </w:t>
      </w:r>
      <w:r>
        <w:t xml:space="preserve">Spring </w:t>
      </w:r>
      <w:r w:rsidR="003B768A">
        <w:rPr>
          <w:rFonts w:hint="eastAsia"/>
        </w:rPr>
        <w:t>通过依赖注入和面向接口实现松耦合</w:t>
      </w:r>
    </w:p>
    <w:p w14:paraId="48A81AB4" w14:textId="2B192546" w:rsidR="00D40624" w:rsidRDefault="00D40624" w:rsidP="00D40624">
      <w:pPr>
        <w:pStyle w:val="a3"/>
        <w:ind w:left="360" w:firstLineChars="0" w:firstLine="0"/>
      </w:pPr>
      <w:r>
        <w:rPr>
          <w:rFonts w:hint="eastAsia"/>
        </w:rPr>
        <w:t>C</w:t>
      </w:r>
      <w:r>
        <w:t>. S</w:t>
      </w:r>
      <w:r>
        <w:rPr>
          <w:rFonts w:hint="eastAsia"/>
        </w:rPr>
        <w:t>pring</w:t>
      </w:r>
      <w:r w:rsidR="003B768A">
        <w:t xml:space="preserve"> </w:t>
      </w:r>
      <w:r w:rsidR="003B768A">
        <w:rPr>
          <w:rFonts w:hint="eastAsia"/>
        </w:rPr>
        <w:t>基于切面和惯例进行声明式编程</w:t>
      </w:r>
    </w:p>
    <w:p w14:paraId="0735CA50" w14:textId="396EB62C" w:rsidR="00AC13A3" w:rsidRPr="00D40624" w:rsidRDefault="00D40624" w:rsidP="00D40624">
      <w:pPr>
        <w:pStyle w:val="a3"/>
        <w:ind w:left="360" w:firstLineChars="0" w:firstLine="0"/>
      </w:pPr>
      <w:r>
        <w:rPr>
          <w:rFonts w:hint="eastAsia"/>
        </w:rPr>
        <w:t>D</w:t>
      </w:r>
      <w:r>
        <w:t>. S</w:t>
      </w:r>
      <w:r>
        <w:rPr>
          <w:rFonts w:hint="eastAsia"/>
        </w:rPr>
        <w:t>pring</w:t>
      </w:r>
      <w:r w:rsidR="003B768A">
        <w:t xml:space="preserve"> </w:t>
      </w:r>
      <w:r w:rsidR="003B768A">
        <w:rPr>
          <w:rFonts w:hint="eastAsia"/>
        </w:rPr>
        <w:t>不通过切面和模板减少样板式代码</w:t>
      </w:r>
    </w:p>
    <w:p w14:paraId="229EC311" w14:textId="228D17E6" w:rsidR="00AC13A3" w:rsidRDefault="00D40624" w:rsidP="00AC13A3">
      <w:r>
        <w:t>3</w:t>
      </w:r>
      <w:r w:rsidR="00AC13A3">
        <w:t>.</w:t>
      </w:r>
      <w:r w:rsidR="00AC13A3">
        <w:rPr>
          <w:rFonts w:hint="eastAsia"/>
        </w:rPr>
        <w:t>下面关于Spring</w:t>
      </w:r>
      <w:r w:rsidR="00AC13A3">
        <w:t xml:space="preserve"> IOC</w:t>
      </w:r>
      <w:r w:rsidR="00AC13A3">
        <w:rPr>
          <w:rFonts w:hint="eastAsia"/>
        </w:rPr>
        <w:t>容器的理解，正确的是（</w:t>
      </w:r>
      <w:r w:rsidRPr="00D40624">
        <w:rPr>
          <w:rFonts w:hint="eastAsia"/>
          <w:color w:val="FF0000"/>
        </w:rPr>
        <w:t>A</w:t>
      </w:r>
      <w:r w:rsidR="00AC13A3">
        <w:rPr>
          <w:rFonts w:hint="eastAsia"/>
        </w:rPr>
        <w:t>）</w:t>
      </w:r>
    </w:p>
    <w:p w14:paraId="3FAE360C" w14:textId="4A044015" w:rsidR="00AC13A3" w:rsidRDefault="00AC13A3" w:rsidP="00AC13A3">
      <w:pPr>
        <w:pStyle w:val="a3"/>
        <w:ind w:left="360" w:firstLineChars="0" w:firstLine="0"/>
      </w:pPr>
      <w:r>
        <w:rPr>
          <w:rFonts w:hint="eastAsia"/>
        </w:rPr>
        <w:t>A.</w:t>
      </w:r>
      <w:r>
        <w:t xml:space="preserve"> </w:t>
      </w:r>
      <w:r>
        <w:rPr>
          <w:rFonts w:hint="eastAsia"/>
        </w:rPr>
        <w:t>控制反转</w:t>
      </w:r>
    </w:p>
    <w:p w14:paraId="195C4028" w14:textId="3C84DB66" w:rsidR="00AC13A3" w:rsidRDefault="00AC13A3" w:rsidP="00AC13A3">
      <w:pPr>
        <w:pStyle w:val="a3"/>
        <w:ind w:left="360" w:firstLineChars="0" w:firstLine="0"/>
      </w:pPr>
      <w:r>
        <w:rPr>
          <w:rFonts w:hint="eastAsia"/>
        </w:rPr>
        <w:t>B</w:t>
      </w:r>
      <w:r>
        <w:t>.</w:t>
      </w:r>
      <w:r w:rsidRPr="00AE0D1C">
        <w:t xml:space="preserve"> </w:t>
      </w:r>
      <w:r>
        <w:rPr>
          <w:rFonts w:hint="eastAsia"/>
        </w:rPr>
        <w:t>一定要用接口</w:t>
      </w:r>
    </w:p>
    <w:p w14:paraId="0315F130" w14:textId="2D6799C6" w:rsidR="00AC13A3" w:rsidRDefault="00AC13A3" w:rsidP="00AC13A3">
      <w:pPr>
        <w:pStyle w:val="a3"/>
        <w:ind w:left="360" w:firstLineChars="0" w:firstLine="0"/>
      </w:pPr>
      <w:r>
        <w:rPr>
          <w:rFonts w:hint="eastAsia"/>
        </w:rPr>
        <w:t>C</w:t>
      </w:r>
      <w:r>
        <w:t xml:space="preserve">. </w:t>
      </w:r>
      <w:r w:rsidR="00D40624">
        <w:rPr>
          <w:rFonts w:hint="eastAsia"/>
        </w:rPr>
        <w:t>对象主动的去找依赖类</w:t>
      </w:r>
    </w:p>
    <w:p w14:paraId="7BD269D1" w14:textId="38772301" w:rsidR="00AC13A3" w:rsidRDefault="00AC13A3" w:rsidP="00AC13A3">
      <w:pPr>
        <w:pStyle w:val="a3"/>
        <w:ind w:left="360" w:firstLineChars="0" w:firstLine="0"/>
      </w:pPr>
      <w:r>
        <w:rPr>
          <w:rFonts w:hint="eastAsia"/>
        </w:rPr>
        <w:t>D</w:t>
      </w:r>
      <w:r>
        <w:t xml:space="preserve">. </w:t>
      </w:r>
      <w:r w:rsidR="00D40624">
        <w:rPr>
          <w:rFonts w:hint="eastAsia"/>
        </w:rPr>
        <w:t>不支持依赖注入</w:t>
      </w:r>
    </w:p>
    <w:p w14:paraId="447CCB13" w14:textId="3FCDBF86" w:rsidR="003B768A" w:rsidRDefault="003B768A" w:rsidP="003B768A">
      <w:r>
        <w:t>4.</w:t>
      </w:r>
      <w:r>
        <w:rPr>
          <w:rFonts w:hint="eastAsia"/>
        </w:rPr>
        <w:t>下面关于Spring</w:t>
      </w:r>
      <w:r>
        <w:t xml:space="preserve"> IOC</w:t>
      </w:r>
      <w:r>
        <w:rPr>
          <w:rFonts w:hint="eastAsia"/>
        </w:rPr>
        <w:t>容器的</w:t>
      </w:r>
      <w:r w:rsidR="004C4A14">
        <w:rPr>
          <w:rFonts w:hint="eastAsia"/>
        </w:rPr>
        <w:t>作用</w:t>
      </w:r>
      <w:r>
        <w:rPr>
          <w:rFonts w:hint="eastAsia"/>
        </w:rPr>
        <w:t>，</w:t>
      </w:r>
      <w:r w:rsidR="004C4A14">
        <w:rPr>
          <w:rFonts w:hint="eastAsia"/>
        </w:rPr>
        <w:t>不</w:t>
      </w:r>
      <w:r>
        <w:rPr>
          <w:rFonts w:hint="eastAsia"/>
        </w:rPr>
        <w:t>正确的是（</w:t>
      </w:r>
      <w:r w:rsidR="004C4A14">
        <w:rPr>
          <w:color w:val="FF0000"/>
        </w:rPr>
        <w:t>C</w:t>
      </w:r>
      <w:r>
        <w:rPr>
          <w:rFonts w:hint="eastAsia"/>
        </w:rPr>
        <w:t>）</w:t>
      </w:r>
    </w:p>
    <w:p w14:paraId="02876C0D" w14:textId="7A867B42" w:rsidR="003B768A" w:rsidRDefault="003B768A" w:rsidP="003B768A">
      <w:pPr>
        <w:pStyle w:val="a3"/>
        <w:ind w:left="360" w:firstLineChars="0" w:firstLine="0"/>
      </w:pPr>
      <w:r>
        <w:rPr>
          <w:rFonts w:hint="eastAsia"/>
        </w:rPr>
        <w:t>A.</w:t>
      </w:r>
      <w:r>
        <w:t xml:space="preserve"> </w:t>
      </w:r>
      <w:r w:rsidR="004C4A14">
        <w:rPr>
          <w:rFonts w:hint="eastAsia"/>
        </w:rPr>
        <w:t>管理对象的创建</w:t>
      </w:r>
    </w:p>
    <w:p w14:paraId="2048E187" w14:textId="7385B744" w:rsidR="003B768A" w:rsidRDefault="003B768A" w:rsidP="003B768A">
      <w:pPr>
        <w:pStyle w:val="a3"/>
        <w:ind w:left="360" w:firstLineChars="0" w:firstLine="0"/>
      </w:pPr>
      <w:r>
        <w:rPr>
          <w:rFonts w:hint="eastAsia"/>
        </w:rPr>
        <w:t>B</w:t>
      </w:r>
      <w:r>
        <w:t>.</w:t>
      </w:r>
      <w:r w:rsidRPr="00AE0D1C">
        <w:t xml:space="preserve"> </w:t>
      </w:r>
      <w:r w:rsidR="004C4A14">
        <w:rPr>
          <w:rFonts w:hint="eastAsia"/>
        </w:rPr>
        <w:t>管理对象之间的依赖关系</w:t>
      </w:r>
    </w:p>
    <w:p w14:paraId="2700B15E" w14:textId="69B92BE6" w:rsidR="003B768A" w:rsidRDefault="003B768A" w:rsidP="003B768A">
      <w:pPr>
        <w:pStyle w:val="a3"/>
        <w:ind w:left="360" w:firstLineChars="0" w:firstLine="0"/>
      </w:pPr>
      <w:r>
        <w:rPr>
          <w:rFonts w:hint="eastAsia"/>
        </w:rPr>
        <w:t>C</w:t>
      </w:r>
      <w:r>
        <w:t xml:space="preserve">. </w:t>
      </w:r>
      <w:r w:rsidR="004C4A14">
        <w:rPr>
          <w:rFonts w:hint="eastAsia"/>
        </w:rPr>
        <w:t>不解耦，不由容器去维护具体的对象</w:t>
      </w:r>
    </w:p>
    <w:p w14:paraId="60A12BE7" w14:textId="7B62472B" w:rsidR="003B768A" w:rsidRDefault="003B768A" w:rsidP="003B768A">
      <w:pPr>
        <w:pStyle w:val="a3"/>
        <w:ind w:left="360" w:firstLineChars="0" w:firstLine="0"/>
      </w:pPr>
      <w:r>
        <w:rPr>
          <w:rFonts w:hint="eastAsia"/>
        </w:rPr>
        <w:t>D</w:t>
      </w:r>
      <w:r>
        <w:t xml:space="preserve">. </w:t>
      </w:r>
      <w:r w:rsidR="004C4A14">
        <w:rPr>
          <w:rFonts w:hint="eastAsia"/>
        </w:rPr>
        <w:t>托管了类的产生过程</w:t>
      </w:r>
    </w:p>
    <w:p w14:paraId="390D99A1" w14:textId="3BFF9651" w:rsidR="004C4A14" w:rsidRDefault="004C4A14" w:rsidP="004C4A14">
      <w:r>
        <w:t>5.</w:t>
      </w:r>
      <w:r w:rsidR="009314B3">
        <w:t xml:space="preserve"> </w:t>
      </w:r>
      <w:r w:rsidR="009314B3">
        <w:rPr>
          <w:rFonts w:hint="eastAsia"/>
        </w:rPr>
        <w:t>以下不属于Spring中声明Bean的注解的是</w:t>
      </w:r>
      <w:r>
        <w:rPr>
          <w:rFonts w:hint="eastAsia"/>
        </w:rPr>
        <w:t>（</w:t>
      </w:r>
      <w:r w:rsidR="009314B3">
        <w:rPr>
          <w:color w:val="FF0000"/>
        </w:rPr>
        <w:t>B</w:t>
      </w:r>
      <w:r>
        <w:rPr>
          <w:rFonts w:hint="eastAsia"/>
        </w:rPr>
        <w:t>）</w:t>
      </w:r>
    </w:p>
    <w:p w14:paraId="59CB7A1F" w14:textId="4FC53841" w:rsidR="004C4A14" w:rsidRDefault="004C4A14" w:rsidP="004C4A14">
      <w:pPr>
        <w:pStyle w:val="a3"/>
        <w:ind w:left="360" w:firstLineChars="0" w:firstLine="0"/>
      </w:pPr>
      <w:r>
        <w:rPr>
          <w:rFonts w:hint="eastAsia"/>
        </w:rPr>
        <w:t>A.</w:t>
      </w:r>
      <w:r>
        <w:t xml:space="preserve"> </w:t>
      </w:r>
      <w:r w:rsidR="009314B3">
        <w:rPr>
          <w:rFonts w:hint="eastAsia"/>
        </w:rPr>
        <w:t>@</w:t>
      </w:r>
      <w:r w:rsidR="009314B3">
        <w:t>C</w:t>
      </w:r>
      <w:r w:rsidR="009314B3">
        <w:rPr>
          <w:rFonts w:hint="eastAsia"/>
        </w:rPr>
        <w:t>omponent</w:t>
      </w:r>
    </w:p>
    <w:p w14:paraId="6E18DFC9" w14:textId="7F75C27A" w:rsidR="004C4A14" w:rsidRDefault="004C4A14" w:rsidP="004C4A14">
      <w:pPr>
        <w:pStyle w:val="a3"/>
        <w:ind w:left="360" w:firstLineChars="0" w:firstLine="0"/>
      </w:pPr>
      <w:r>
        <w:rPr>
          <w:rFonts w:hint="eastAsia"/>
        </w:rPr>
        <w:t>B</w:t>
      </w:r>
      <w:r>
        <w:t>.</w:t>
      </w:r>
      <w:r w:rsidRPr="00AE0D1C">
        <w:t xml:space="preserve"> </w:t>
      </w:r>
      <w:r w:rsidR="009314B3">
        <w:rPr>
          <w:rFonts w:hint="eastAsia"/>
        </w:rPr>
        <w:t>@</w:t>
      </w:r>
      <w:r w:rsidR="009314B3">
        <w:t>L</w:t>
      </w:r>
      <w:r w:rsidR="009314B3">
        <w:rPr>
          <w:rFonts w:hint="eastAsia"/>
        </w:rPr>
        <w:t>ombok</w:t>
      </w:r>
    </w:p>
    <w:p w14:paraId="4B4E0AC5" w14:textId="2DA1E43D" w:rsidR="004C4A14" w:rsidRDefault="004C4A14" w:rsidP="004C4A14">
      <w:pPr>
        <w:pStyle w:val="a3"/>
        <w:ind w:left="360" w:firstLineChars="0" w:firstLine="0"/>
      </w:pPr>
      <w:r>
        <w:rPr>
          <w:rFonts w:hint="eastAsia"/>
        </w:rPr>
        <w:t>C</w:t>
      </w:r>
      <w:r>
        <w:t xml:space="preserve">. </w:t>
      </w:r>
      <w:r w:rsidR="009314B3">
        <w:rPr>
          <w:rFonts w:hint="eastAsia"/>
        </w:rPr>
        <w:t>@</w:t>
      </w:r>
      <w:r w:rsidR="009314B3">
        <w:t>C</w:t>
      </w:r>
      <w:r w:rsidR="009314B3">
        <w:rPr>
          <w:rFonts w:hint="eastAsia"/>
        </w:rPr>
        <w:t>ontroller</w:t>
      </w:r>
    </w:p>
    <w:p w14:paraId="0BFFFF03" w14:textId="077CD713" w:rsidR="004C4A14" w:rsidRDefault="004C4A14" w:rsidP="004C4A14">
      <w:pPr>
        <w:pStyle w:val="a3"/>
        <w:ind w:left="360" w:firstLineChars="0" w:firstLine="0"/>
      </w:pPr>
      <w:r>
        <w:rPr>
          <w:rFonts w:hint="eastAsia"/>
        </w:rPr>
        <w:t>D</w:t>
      </w:r>
      <w:r>
        <w:t xml:space="preserve">. </w:t>
      </w:r>
      <w:r w:rsidR="009314B3">
        <w:rPr>
          <w:rFonts w:hint="eastAsia"/>
        </w:rPr>
        <w:t>@</w:t>
      </w:r>
      <w:r w:rsidR="009314B3">
        <w:t>S</w:t>
      </w:r>
      <w:r w:rsidR="009314B3">
        <w:rPr>
          <w:rFonts w:hint="eastAsia"/>
        </w:rPr>
        <w:t>ervice</w:t>
      </w:r>
    </w:p>
    <w:p w14:paraId="324371AE" w14:textId="648227AD" w:rsidR="009314B3" w:rsidRDefault="009314B3" w:rsidP="009314B3">
      <w:r>
        <w:t xml:space="preserve">6. </w:t>
      </w:r>
      <w:r>
        <w:rPr>
          <w:rFonts w:hint="eastAsia"/>
        </w:rPr>
        <w:t>以下不属于Spring中注入Bean的注解的是（</w:t>
      </w:r>
      <w:r>
        <w:rPr>
          <w:color w:val="FF0000"/>
        </w:rPr>
        <w:t>D</w:t>
      </w:r>
      <w:r>
        <w:rPr>
          <w:rFonts w:hint="eastAsia"/>
        </w:rPr>
        <w:t>）</w:t>
      </w:r>
    </w:p>
    <w:p w14:paraId="606CF0FB" w14:textId="4C7D0533" w:rsidR="009314B3" w:rsidRDefault="009314B3" w:rsidP="009314B3">
      <w:pPr>
        <w:pStyle w:val="a3"/>
        <w:ind w:left="360" w:firstLineChars="0" w:firstLine="0"/>
      </w:pPr>
      <w:r>
        <w:rPr>
          <w:rFonts w:hint="eastAsia"/>
        </w:rPr>
        <w:t>A.</w:t>
      </w:r>
      <w:r>
        <w:t xml:space="preserve"> </w:t>
      </w:r>
      <w:r>
        <w:rPr>
          <w:rFonts w:hint="eastAsia"/>
        </w:rPr>
        <w:t>@</w:t>
      </w:r>
      <w:r>
        <w:t>Autowired</w:t>
      </w:r>
    </w:p>
    <w:p w14:paraId="4E65C60B" w14:textId="509D6085" w:rsidR="009314B3" w:rsidRDefault="009314B3" w:rsidP="009314B3">
      <w:pPr>
        <w:pStyle w:val="a3"/>
        <w:ind w:left="360" w:firstLineChars="0" w:firstLine="0"/>
      </w:pPr>
      <w:r>
        <w:rPr>
          <w:rFonts w:hint="eastAsia"/>
        </w:rPr>
        <w:t>B</w:t>
      </w:r>
      <w:r>
        <w:t>.</w:t>
      </w:r>
      <w:r w:rsidRPr="00AE0D1C">
        <w:t xml:space="preserve"> </w:t>
      </w:r>
      <w:r>
        <w:rPr>
          <w:rFonts w:hint="eastAsia"/>
        </w:rPr>
        <w:t>@</w:t>
      </w:r>
      <w:r>
        <w:t>Resource</w:t>
      </w:r>
    </w:p>
    <w:p w14:paraId="316B6D50" w14:textId="52BADF50" w:rsidR="009314B3" w:rsidRDefault="009314B3" w:rsidP="009314B3">
      <w:pPr>
        <w:pStyle w:val="a3"/>
        <w:ind w:left="360" w:firstLineChars="0" w:firstLine="0"/>
      </w:pPr>
      <w:r>
        <w:rPr>
          <w:rFonts w:hint="eastAsia"/>
        </w:rPr>
        <w:t>C</w:t>
      </w:r>
      <w:r>
        <w:t xml:space="preserve">. </w:t>
      </w:r>
      <w:r>
        <w:rPr>
          <w:rFonts w:hint="eastAsia"/>
        </w:rPr>
        <w:t>@</w:t>
      </w:r>
      <w:r>
        <w:t>Qualifier</w:t>
      </w:r>
    </w:p>
    <w:p w14:paraId="014D5D53" w14:textId="62CC63C1" w:rsidR="009314B3" w:rsidRDefault="009314B3" w:rsidP="009314B3">
      <w:pPr>
        <w:pStyle w:val="a3"/>
        <w:ind w:left="360" w:firstLineChars="0" w:firstLine="0"/>
      </w:pPr>
      <w:r>
        <w:rPr>
          <w:rFonts w:hint="eastAsia"/>
        </w:rPr>
        <w:t>D</w:t>
      </w:r>
      <w:r>
        <w:t xml:space="preserve">. </w:t>
      </w:r>
      <w:r>
        <w:rPr>
          <w:rFonts w:hint="eastAsia"/>
        </w:rPr>
        <w:t>@</w:t>
      </w:r>
      <w:r>
        <w:t>Data</w:t>
      </w:r>
    </w:p>
    <w:p w14:paraId="029C9DC3" w14:textId="23C06553" w:rsidR="00351A16" w:rsidRDefault="00351A16" w:rsidP="00351A16">
      <w:r>
        <w:t xml:space="preserve">7. </w:t>
      </w:r>
      <w:r>
        <w:rPr>
          <w:rFonts w:hint="eastAsia"/>
        </w:rPr>
        <w:t>Spring的组成一共有（</w:t>
      </w:r>
      <w:r>
        <w:rPr>
          <w:color w:val="FF0000"/>
        </w:rPr>
        <w:t>D</w:t>
      </w:r>
      <w:r>
        <w:rPr>
          <w:rFonts w:hint="eastAsia"/>
        </w:rPr>
        <w:t>）块组成</w:t>
      </w:r>
    </w:p>
    <w:p w14:paraId="4D5CFE75" w14:textId="78526A91" w:rsidR="00351A16" w:rsidRDefault="00351A16" w:rsidP="00351A16">
      <w:pPr>
        <w:pStyle w:val="a3"/>
        <w:ind w:left="360" w:firstLineChars="0" w:firstLine="0"/>
      </w:pPr>
      <w:r>
        <w:rPr>
          <w:rFonts w:hint="eastAsia"/>
        </w:rPr>
        <w:t>A.</w:t>
      </w:r>
      <w:r>
        <w:t xml:space="preserve"> 1</w:t>
      </w:r>
    </w:p>
    <w:p w14:paraId="039AA654" w14:textId="58F032B7" w:rsidR="00351A16" w:rsidRDefault="00351A16" w:rsidP="00351A16">
      <w:pPr>
        <w:pStyle w:val="a3"/>
        <w:ind w:left="360" w:firstLineChars="0" w:firstLine="0"/>
      </w:pPr>
      <w:r>
        <w:rPr>
          <w:rFonts w:hint="eastAsia"/>
        </w:rPr>
        <w:t>B</w:t>
      </w:r>
      <w:r>
        <w:t>.</w:t>
      </w:r>
      <w:r w:rsidRPr="00AE0D1C">
        <w:t xml:space="preserve"> </w:t>
      </w:r>
      <w:r>
        <w:t>3</w:t>
      </w:r>
    </w:p>
    <w:p w14:paraId="5EEB8422" w14:textId="3F47764C" w:rsidR="00351A16" w:rsidRDefault="00351A16" w:rsidP="00351A16">
      <w:pPr>
        <w:pStyle w:val="a3"/>
        <w:ind w:left="360" w:firstLineChars="0" w:firstLine="0"/>
      </w:pPr>
      <w:r>
        <w:rPr>
          <w:rFonts w:hint="eastAsia"/>
        </w:rPr>
        <w:t>C</w:t>
      </w:r>
      <w:r>
        <w:t>. 5</w:t>
      </w:r>
    </w:p>
    <w:p w14:paraId="0C38FF38" w14:textId="5947FFCA" w:rsidR="00351A16" w:rsidRDefault="00351A16" w:rsidP="00351A16">
      <w:pPr>
        <w:pStyle w:val="a3"/>
        <w:ind w:left="360" w:firstLineChars="0" w:firstLine="0"/>
      </w:pPr>
      <w:r>
        <w:rPr>
          <w:rFonts w:hint="eastAsia"/>
        </w:rPr>
        <w:t>D</w:t>
      </w:r>
      <w:r>
        <w:t>. 7</w:t>
      </w:r>
    </w:p>
    <w:p w14:paraId="61B97B2A" w14:textId="509305C4" w:rsidR="00351A16" w:rsidRDefault="00351A16" w:rsidP="00351A16">
      <w:r>
        <w:t xml:space="preserve">8. </w:t>
      </w:r>
      <w:r>
        <w:rPr>
          <w:rFonts w:hint="eastAsia"/>
        </w:rPr>
        <w:t>下面关于A</w:t>
      </w:r>
      <w:r>
        <w:t>OP</w:t>
      </w:r>
      <w:r>
        <w:rPr>
          <w:rFonts w:hint="eastAsia"/>
        </w:rPr>
        <w:t>的理解，正确的是（</w:t>
      </w:r>
      <w:r w:rsidR="00F07383" w:rsidRPr="00F07383">
        <w:rPr>
          <w:rFonts w:hint="eastAsia"/>
          <w:color w:val="FF0000"/>
        </w:rPr>
        <w:t>B</w:t>
      </w:r>
      <w:r>
        <w:rPr>
          <w:rFonts w:hint="eastAsia"/>
        </w:rPr>
        <w:t>）</w:t>
      </w:r>
      <w:r>
        <w:t xml:space="preserve"> </w:t>
      </w:r>
    </w:p>
    <w:p w14:paraId="23B6D2AD" w14:textId="1D73EDB0" w:rsidR="00351A16" w:rsidRDefault="00351A16" w:rsidP="00351A16">
      <w:pPr>
        <w:pStyle w:val="a3"/>
        <w:ind w:left="360" w:firstLineChars="0" w:firstLine="0"/>
      </w:pPr>
      <w:r>
        <w:rPr>
          <w:rFonts w:hint="eastAsia"/>
        </w:rPr>
        <w:t>A.</w:t>
      </w:r>
      <w:r>
        <w:t xml:space="preserve"> </w:t>
      </w:r>
      <w:r>
        <w:rPr>
          <w:rFonts w:hint="eastAsia"/>
        </w:rPr>
        <w:t>面向纵向的开发</w:t>
      </w:r>
    </w:p>
    <w:p w14:paraId="37BCF736" w14:textId="5499D495" w:rsidR="00351A16" w:rsidRDefault="00351A16" w:rsidP="00351A16">
      <w:pPr>
        <w:pStyle w:val="a3"/>
        <w:ind w:left="360" w:firstLineChars="0" w:firstLine="0"/>
      </w:pPr>
      <w:r>
        <w:rPr>
          <w:rFonts w:hint="eastAsia"/>
        </w:rPr>
        <w:t>B</w:t>
      </w:r>
      <w:r>
        <w:t>.</w:t>
      </w:r>
      <w:r w:rsidRPr="00AE0D1C">
        <w:t xml:space="preserve"> </w:t>
      </w:r>
      <w:r>
        <w:rPr>
          <w:rFonts w:hint="eastAsia"/>
        </w:rPr>
        <w:t>面向</w:t>
      </w:r>
      <w:r w:rsidR="00F07383">
        <w:rPr>
          <w:rFonts w:hint="eastAsia"/>
        </w:rPr>
        <w:t>横向的开发</w:t>
      </w:r>
    </w:p>
    <w:p w14:paraId="6764AD94" w14:textId="01292FFE" w:rsidR="00351A16" w:rsidRDefault="00351A16" w:rsidP="00351A16">
      <w:pPr>
        <w:pStyle w:val="a3"/>
        <w:ind w:left="360" w:firstLineChars="0" w:firstLine="0"/>
      </w:pPr>
      <w:r>
        <w:rPr>
          <w:rFonts w:hint="eastAsia"/>
        </w:rPr>
        <w:t>C</w:t>
      </w:r>
      <w:r>
        <w:t xml:space="preserve">. </w:t>
      </w:r>
      <w:r w:rsidR="00F07383">
        <w:t>AOP</w:t>
      </w:r>
      <w:r w:rsidR="00F07383">
        <w:rPr>
          <w:rFonts w:hint="eastAsia"/>
        </w:rPr>
        <w:t>关注的是点</w:t>
      </w:r>
    </w:p>
    <w:p w14:paraId="1C63F43D" w14:textId="67F35D7F" w:rsidR="00351A16" w:rsidRDefault="00351A16" w:rsidP="00351A16">
      <w:pPr>
        <w:pStyle w:val="a3"/>
        <w:ind w:left="360" w:firstLineChars="0" w:firstLine="0"/>
      </w:pPr>
      <w:r>
        <w:rPr>
          <w:rFonts w:hint="eastAsia"/>
        </w:rPr>
        <w:t>D</w:t>
      </w:r>
      <w:r>
        <w:t xml:space="preserve">. </w:t>
      </w:r>
      <w:r w:rsidR="00F07383">
        <w:t>AOP</w:t>
      </w:r>
      <w:r w:rsidR="00F07383">
        <w:rPr>
          <w:rFonts w:hint="eastAsia"/>
        </w:rPr>
        <w:t>关注的是线</w:t>
      </w:r>
    </w:p>
    <w:p w14:paraId="62CC7FDF" w14:textId="21EB52B3" w:rsidR="00F07383" w:rsidRDefault="00F07383" w:rsidP="00F07383">
      <w:r>
        <w:t>9.</w:t>
      </w:r>
      <w:r>
        <w:rPr>
          <w:rFonts w:hint="eastAsia"/>
        </w:rPr>
        <w:t xml:space="preserve"> </w:t>
      </w:r>
      <w:r>
        <w:t>S</w:t>
      </w:r>
      <w:r>
        <w:rPr>
          <w:rFonts w:hint="eastAsia"/>
        </w:rPr>
        <w:t>pring</w:t>
      </w:r>
      <w:r>
        <w:t xml:space="preserve"> </w:t>
      </w:r>
      <w:r>
        <w:rPr>
          <w:rFonts w:hint="eastAsia"/>
        </w:rPr>
        <w:t>各模块之间关系是（</w:t>
      </w:r>
      <w:r w:rsidRPr="00F07383">
        <w:rPr>
          <w:rFonts w:hint="eastAsia"/>
          <w:color w:val="FF0000"/>
        </w:rPr>
        <w:t>B</w:t>
      </w:r>
      <w:r>
        <w:rPr>
          <w:rFonts w:hint="eastAsia"/>
        </w:rPr>
        <w:t>）</w:t>
      </w:r>
      <w:r>
        <w:t xml:space="preserve"> </w:t>
      </w:r>
    </w:p>
    <w:p w14:paraId="5A527423" w14:textId="18C3FB50" w:rsidR="00F07383" w:rsidRDefault="00F07383" w:rsidP="00F07383">
      <w:pPr>
        <w:pStyle w:val="a3"/>
        <w:ind w:left="360" w:firstLineChars="0" w:firstLine="0"/>
      </w:pPr>
      <w:r>
        <w:rPr>
          <w:rFonts w:hint="eastAsia"/>
        </w:rPr>
        <w:lastRenderedPageBreak/>
        <w:t>A.</w:t>
      </w:r>
      <w:r>
        <w:t xml:space="preserve"> </w:t>
      </w:r>
      <w:r>
        <w:rPr>
          <w:rFonts w:hint="eastAsia"/>
        </w:rPr>
        <w:t>Spring各模块之间是紧密联系的，相互依赖的</w:t>
      </w:r>
    </w:p>
    <w:p w14:paraId="283E52A9" w14:textId="7787CA81" w:rsidR="00F07383" w:rsidRDefault="00F07383" w:rsidP="00F07383">
      <w:pPr>
        <w:pStyle w:val="a3"/>
        <w:ind w:left="360" w:firstLineChars="0" w:firstLine="0"/>
      </w:pPr>
      <w:r>
        <w:rPr>
          <w:rFonts w:hint="eastAsia"/>
        </w:rPr>
        <w:t>B</w:t>
      </w:r>
      <w:r>
        <w:t>.</w:t>
      </w:r>
      <w:r w:rsidRPr="00AE0D1C">
        <w:t xml:space="preserve"> </w:t>
      </w:r>
      <w:r>
        <w:rPr>
          <w:rFonts w:hint="eastAsia"/>
        </w:rPr>
        <w:t>Spring</w:t>
      </w:r>
      <w:r>
        <w:t xml:space="preserve"> </w:t>
      </w:r>
      <w:r>
        <w:rPr>
          <w:rFonts w:hint="eastAsia"/>
        </w:rPr>
        <w:t>个模块之间可以单独存在</w:t>
      </w:r>
    </w:p>
    <w:p w14:paraId="79F5DF1A" w14:textId="02AE2161" w:rsidR="00F07383" w:rsidRDefault="00F07383" w:rsidP="00F07383">
      <w:pPr>
        <w:pStyle w:val="a3"/>
        <w:ind w:left="360" w:firstLineChars="0" w:firstLine="0"/>
      </w:pPr>
      <w:r>
        <w:rPr>
          <w:rFonts w:hint="eastAsia"/>
        </w:rPr>
        <w:t>C</w:t>
      </w:r>
      <w:r>
        <w:t>. S</w:t>
      </w:r>
      <w:r>
        <w:rPr>
          <w:rFonts w:hint="eastAsia"/>
        </w:rPr>
        <w:t>pring</w:t>
      </w:r>
      <w:r>
        <w:t xml:space="preserve"> </w:t>
      </w:r>
      <w:r>
        <w:rPr>
          <w:rFonts w:hint="eastAsia"/>
        </w:rPr>
        <w:t>的核心模块是必须的，其他模块</w:t>
      </w:r>
      <w:r w:rsidR="00264B88">
        <w:rPr>
          <w:rFonts w:hint="eastAsia"/>
        </w:rPr>
        <w:t>不是</w:t>
      </w:r>
      <w:r>
        <w:rPr>
          <w:rFonts w:hint="eastAsia"/>
        </w:rPr>
        <w:t>基于核心模块</w:t>
      </w:r>
    </w:p>
    <w:p w14:paraId="687CF41C" w14:textId="0C0975B6" w:rsidR="00F07383" w:rsidRDefault="00F07383" w:rsidP="00F07383">
      <w:pPr>
        <w:pStyle w:val="a3"/>
        <w:ind w:left="360" w:firstLineChars="0" w:firstLine="0"/>
      </w:pPr>
      <w:r>
        <w:rPr>
          <w:rFonts w:hint="eastAsia"/>
        </w:rPr>
        <w:t>D</w:t>
      </w:r>
      <w:r>
        <w:t xml:space="preserve">. </w:t>
      </w:r>
      <w:r w:rsidR="00264B88">
        <w:t>S</w:t>
      </w:r>
      <w:r w:rsidR="00264B88">
        <w:rPr>
          <w:rFonts w:hint="eastAsia"/>
        </w:rPr>
        <w:t>pring</w:t>
      </w:r>
      <w:r w:rsidR="00264B88">
        <w:t xml:space="preserve"> </w:t>
      </w:r>
      <w:r w:rsidR="00264B88">
        <w:rPr>
          <w:rFonts w:hint="eastAsia"/>
        </w:rPr>
        <w:t>的核心模块不是必须的，可以不要</w:t>
      </w:r>
    </w:p>
    <w:p w14:paraId="1C60DF43" w14:textId="117FE1CB" w:rsidR="006F7250" w:rsidRPr="00F07383" w:rsidRDefault="006F7250" w:rsidP="006F7250">
      <w:r>
        <w:rPr>
          <w:rFonts w:hint="eastAsia"/>
        </w:rPr>
        <w:t xml:space="preserve"> </w:t>
      </w:r>
      <w:r>
        <w:t xml:space="preserve">  </w:t>
      </w:r>
    </w:p>
    <w:p w14:paraId="7D7DA2DB" w14:textId="58D78E1D" w:rsidR="006F7250" w:rsidRDefault="006F7250" w:rsidP="006F7250">
      <w:r>
        <w:t xml:space="preserve">10. </w:t>
      </w:r>
      <w:r>
        <w:rPr>
          <w:rFonts w:hint="eastAsia"/>
        </w:rPr>
        <w:t>Spring核心模块的作用是（</w:t>
      </w:r>
      <w:r w:rsidRPr="00F07383">
        <w:rPr>
          <w:rFonts w:hint="eastAsia"/>
          <w:color w:val="FF0000"/>
        </w:rPr>
        <w:t>B</w:t>
      </w:r>
      <w:r>
        <w:rPr>
          <w:rFonts w:hint="eastAsia"/>
        </w:rPr>
        <w:t>）</w:t>
      </w:r>
      <w:r>
        <w:t xml:space="preserve"> </w:t>
      </w:r>
    </w:p>
    <w:p w14:paraId="57DDB5A6" w14:textId="09F2C935" w:rsidR="006F7250" w:rsidRDefault="006F7250" w:rsidP="006F7250">
      <w:pPr>
        <w:pStyle w:val="a3"/>
        <w:ind w:left="360" w:firstLineChars="0" w:firstLine="0"/>
      </w:pPr>
      <w:r>
        <w:rPr>
          <w:rFonts w:hint="eastAsia"/>
        </w:rPr>
        <w:t>A.</w:t>
      </w:r>
      <w:r>
        <w:t xml:space="preserve"> </w:t>
      </w:r>
      <w:r>
        <w:rPr>
          <w:rFonts w:hint="eastAsia"/>
        </w:rPr>
        <w:t>做A</w:t>
      </w:r>
      <w:r>
        <w:t>OP</w:t>
      </w:r>
      <w:r>
        <w:rPr>
          <w:rFonts w:hint="eastAsia"/>
        </w:rPr>
        <w:t>的</w:t>
      </w:r>
    </w:p>
    <w:p w14:paraId="6F8E9883" w14:textId="63FDDD37" w:rsidR="006F7250" w:rsidRDefault="006F7250" w:rsidP="006F7250">
      <w:pPr>
        <w:pStyle w:val="a3"/>
        <w:ind w:left="360" w:firstLineChars="0" w:firstLine="0"/>
      </w:pPr>
      <w:r>
        <w:rPr>
          <w:rFonts w:hint="eastAsia"/>
        </w:rPr>
        <w:t>B</w:t>
      </w:r>
      <w:r>
        <w:t>.</w:t>
      </w:r>
      <w:r w:rsidRPr="00AE0D1C">
        <w:t xml:space="preserve"> </w:t>
      </w:r>
      <w:r>
        <w:rPr>
          <w:rFonts w:hint="eastAsia"/>
        </w:rPr>
        <w:t>做I</w:t>
      </w:r>
      <w:r>
        <w:t>OC</w:t>
      </w:r>
      <w:r>
        <w:rPr>
          <w:rFonts w:hint="eastAsia"/>
        </w:rPr>
        <w:t>的，用来管理Bean的</w:t>
      </w:r>
    </w:p>
    <w:p w14:paraId="4C7DD96B" w14:textId="302FF1A2" w:rsidR="006F7250" w:rsidRDefault="006F7250" w:rsidP="006F7250">
      <w:pPr>
        <w:pStyle w:val="a3"/>
        <w:ind w:left="360" w:firstLineChars="0" w:firstLine="0"/>
      </w:pPr>
      <w:r>
        <w:rPr>
          <w:rFonts w:hint="eastAsia"/>
        </w:rPr>
        <w:t>C</w:t>
      </w:r>
      <w:r>
        <w:t xml:space="preserve">. </w:t>
      </w:r>
      <w:r>
        <w:rPr>
          <w:rFonts w:hint="eastAsia"/>
        </w:rPr>
        <w:t>是用来支持</w:t>
      </w:r>
      <w:proofErr w:type="spellStart"/>
      <w:r>
        <w:rPr>
          <w:rFonts w:hint="eastAsia"/>
        </w:rPr>
        <w:t>Mybatis</w:t>
      </w:r>
      <w:proofErr w:type="spellEnd"/>
      <w:r>
        <w:rPr>
          <w:rFonts w:hint="eastAsia"/>
        </w:rPr>
        <w:t>的</w:t>
      </w:r>
    </w:p>
    <w:p w14:paraId="130AB338" w14:textId="3D643BF9" w:rsidR="006F7250" w:rsidRDefault="006F7250" w:rsidP="006F7250">
      <w:pPr>
        <w:pStyle w:val="a3"/>
        <w:ind w:left="360" w:firstLineChars="0" w:firstLine="0"/>
      </w:pPr>
      <w:r>
        <w:rPr>
          <w:rFonts w:hint="eastAsia"/>
        </w:rPr>
        <w:t>D</w:t>
      </w:r>
      <w:r>
        <w:t xml:space="preserve">. </w:t>
      </w:r>
      <w:r>
        <w:rPr>
          <w:rFonts w:hint="eastAsia"/>
        </w:rPr>
        <w:t>是用来支持J</w:t>
      </w:r>
      <w:r>
        <w:t>PA</w:t>
      </w:r>
      <w:r>
        <w:rPr>
          <w:rFonts w:hint="eastAsia"/>
        </w:rPr>
        <w:t>的</w:t>
      </w:r>
    </w:p>
    <w:p w14:paraId="27C03F6B" w14:textId="15AF689C" w:rsidR="006F7250" w:rsidRDefault="006F7250" w:rsidP="006F7250">
      <w:r>
        <w:t xml:space="preserve">11. </w:t>
      </w:r>
      <w:r>
        <w:rPr>
          <w:rFonts w:hint="eastAsia"/>
        </w:rPr>
        <w:t>Sprin</w:t>
      </w:r>
      <w:r w:rsidR="00830A59">
        <w:rPr>
          <w:rFonts w:hint="eastAsia"/>
        </w:rPr>
        <w:t>g的通知类型有</w:t>
      </w:r>
      <w:r>
        <w:rPr>
          <w:rFonts w:hint="eastAsia"/>
        </w:rPr>
        <w:t>（</w:t>
      </w:r>
      <w:r w:rsidR="00830A59" w:rsidRPr="00830A59">
        <w:rPr>
          <w:rFonts w:hint="eastAsia"/>
          <w:color w:val="FF0000"/>
        </w:rPr>
        <w:t>A</w:t>
      </w:r>
      <w:r w:rsidR="00830A59" w:rsidRPr="00830A59">
        <w:rPr>
          <w:color w:val="FF0000"/>
        </w:rPr>
        <w:t>,</w:t>
      </w:r>
      <w:r w:rsidRPr="00830A59">
        <w:rPr>
          <w:rFonts w:hint="eastAsia"/>
          <w:color w:val="FF0000"/>
        </w:rPr>
        <w:t>B</w:t>
      </w:r>
      <w:r w:rsidR="00830A59" w:rsidRPr="00830A59">
        <w:rPr>
          <w:color w:val="FF0000"/>
        </w:rPr>
        <w:t>,C,D</w:t>
      </w:r>
      <w:r>
        <w:rPr>
          <w:rFonts w:hint="eastAsia"/>
        </w:rPr>
        <w:t>）</w:t>
      </w:r>
      <w:r>
        <w:t xml:space="preserve"> </w:t>
      </w:r>
    </w:p>
    <w:p w14:paraId="154DC45D" w14:textId="5954B1BE" w:rsidR="006F7250" w:rsidRDefault="006F7250" w:rsidP="006F7250">
      <w:pPr>
        <w:pStyle w:val="a3"/>
        <w:ind w:left="360" w:firstLineChars="0" w:firstLine="0"/>
      </w:pPr>
      <w:r>
        <w:rPr>
          <w:rFonts w:hint="eastAsia"/>
        </w:rPr>
        <w:t>A.</w:t>
      </w:r>
      <w:r>
        <w:t xml:space="preserve"> </w:t>
      </w:r>
      <w:r w:rsidR="00830A59">
        <w:rPr>
          <w:rFonts w:hint="eastAsia"/>
        </w:rPr>
        <w:t>前置通知</w:t>
      </w:r>
    </w:p>
    <w:p w14:paraId="6372EB1D" w14:textId="0F7A026C" w:rsidR="006F7250" w:rsidRDefault="006F7250" w:rsidP="006F7250">
      <w:pPr>
        <w:pStyle w:val="a3"/>
        <w:ind w:left="360" w:firstLineChars="0" w:firstLine="0"/>
      </w:pPr>
      <w:r>
        <w:rPr>
          <w:rFonts w:hint="eastAsia"/>
        </w:rPr>
        <w:t>B</w:t>
      </w:r>
      <w:r>
        <w:t>.</w:t>
      </w:r>
      <w:r w:rsidRPr="00AE0D1C">
        <w:t xml:space="preserve"> </w:t>
      </w:r>
      <w:r w:rsidR="00830A59">
        <w:rPr>
          <w:rFonts w:hint="eastAsia"/>
        </w:rPr>
        <w:t>后置通知</w:t>
      </w:r>
    </w:p>
    <w:p w14:paraId="4AB2B4BD" w14:textId="3C0996D2" w:rsidR="006F7250" w:rsidRDefault="006F7250" w:rsidP="006F7250">
      <w:pPr>
        <w:pStyle w:val="a3"/>
        <w:ind w:left="360" w:firstLineChars="0" w:firstLine="0"/>
      </w:pPr>
      <w:r>
        <w:rPr>
          <w:rFonts w:hint="eastAsia"/>
        </w:rPr>
        <w:t>C</w:t>
      </w:r>
      <w:r>
        <w:t xml:space="preserve">. </w:t>
      </w:r>
      <w:r w:rsidR="00830A59">
        <w:rPr>
          <w:rFonts w:hint="eastAsia"/>
        </w:rPr>
        <w:t>异常通知</w:t>
      </w:r>
    </w:p>
    <w:p w14:paraId="44CCA481" w14:textId="293DDAC4" w:rsidR="006F7250" w:rsidRDefault="006F7250" w:rsidP="006F7250">
      <w:pPr>
        <w:pStyle w:val="a3"/>
        <w:ind w:left="360" w:firstLineChars="0" w:firstLine="0"/>
      </w:pPr>
      <w:r>
        <w:rPr>
          <w:rFonts w:hint="eastAsia"/>
        </w:rPr>
        <w:t>D</w:t>
      </w:r>
      <w:r>
        <w:t xml:space="preserve">. </w:t>
      </w:r>
      <w:r w:rsidR="00830A59">
        <w:rPr>
          <w:rFonts w:hint="eastAsia"/>
        </w:rPr>
        <w:t>环绕通知</w:t>
      </w:r>
    </w:p>
    <w:p w14:paraId="6A137394" w14:textId="1A2845D0" w:rsidR="003611A9" w:rsidRDefault="003611A9" w:rsidP="003611A9">
      <w:r>
        <w:t xml:space="preserve">12. </w:t>
      </w:r>
      <w:r>
        <w:rPr>
          <w:rFonts w:hint="eastAsia"/>
        </w:rPr>
        <w:t>下面关于切入点说法正确的是（</w:t>
      </w:r>
      <w:r w:rsidRPr="00830A59">
        <w:rPr>
          <w:rFonts w:hint="eastAsia"/>
          <w:color w:val="FF0000"/>
        </w:rPr>
        <w:t>A</w:t>
      </w:r>
      <w:r w:rsidRPr="00830A59">
        <w:rPr>
          <w:color w:val="FF0000"/>
        </w:rPr>
        <w:t>,C,D</w:t>
      </w:r>
      <w:r>
        <w:rPr>
          <w:rFonts w:hint="eastAsia"/>
        </w:rPr>
        <w:t>）</w:t>
      </w:r>
      <w:r>
        <w:t xml:space="preserve"> </w:t>
      </w:r>
    </w:p>
    <w:p w14:paraId="0745E503" w14:textId="197FB532" w:rsidR="003611A9" w:rsidRDefault="003611A9" w:rsidP="003611A9">
      <w:pPr>
        <w:pStyle w:val="a3"/>
        <w:ind w:left="360" w:firstLineChars="0" w:firstLine="0"/>
      </w:pPr>
      <w:r>
        <w:rPr>
          <w:rFonts w:hint="eastAsia"/>
        </w:rPr>
        <w:t>A.</w:t>
      </w:r>
      <w:r>
        <w:t xml:space="preserve"> </w:t>
      </w:r>
      <w:r>
        <w:rPr>
          <w:rFonts w:hint="eastAsia"/>
        </w:rPr>
        <w:t>是A</w:t>
      </w:r>
      <w:r>
        <w:t>OP</w:t>
      </w:r>
      <w:r>
        <w:rPr>
          <w:rFonts w:hint="eastAsia"/>
        </w:rPr>
        <w:t>中一系列连接点的集合</w:t>
      </w:r>
    </w:p>
    <w:p w14:paraId="1F6F5B50" w14:textId="2FC0F3F7" w:rsidR="003611A9" w:rsidRDefault="003611A9" w:rsidP="003611A9">
      <w:pPr>
        <w:pStyle w:val="a3"/>
        <w:ind w:left="360" w:firstLineChars="0" w:firstLine="0"/>
      </w:pPr>
      <w:r>
        <w:rPr>
          <w:rFonts w:hint="eastAsia"/>
        </w:rPr>
        <w:t>B</w:t>
      </w:r>
      <w:r>
        <w:t>.</w:t>
      </w:r>
      <w:r w:rsidRPr="00AE0D1C">
        <w:t xml:space="preserve"> </w:t>
      </w:r>
      <w:r>
        <w:rPr>
          <w:rFonts w:hint="eastAsia"/>
        </w:rPr>
        <w:t>在做A</w:t>
      </w:r>
      <w:r>
        <w:t>OP</w:t>
      </w:r>
      <w:r>
        <w:rPr>
          <w:rFonts w:hint="eastAsia"/>
        </w:rPr>
        <w:t>时定义切入点是必须的</w:t>
      </w:r>
    </w:p>
    <w:p w14:paraId="0E0EE0E2" w14:textId="33B5110F" w:rsidR="003611A9" w:rsidRDefault="003611A9" w:rsidP="003611A9">
      <w:pPr>
        <w:pStyle w:val="a3"/>
        <w:ind w:left="360" w:firstLineChars="0" w:firstLine="0"/>
      </w:pPr>
      <w:r>
        <w:rPr>
          <w:rFonts w:hint="eastAsia"/>
        </w:rPr>
        <w:t>C</w:t>
      </w:r>
      <w:r>
        <w:t xml:space="preserve">. </w:t>
      </w:r>
      <w:r>
        <w:rPr>
          <w:rFonts w:hint="eastAsia"/>
        </w:rPr>
        <w:t>在做A</w:t>
      </w:r>
      <w:r>
        <w:t>OP</w:t>
      </w:r>
      <w:r>
        <w:rPr>
          <w:rFonts w:hint="eastAsia"/>
        </w:rPr>
        <w:t>时定义切入点不是必须的</w:t>
      </w:r>
    </w:p>
    <w:p w14:paraId="6BD60941" w14:textId="1EDD900D" w:rsidR="003611A9" w:rsidRDefault="003611A9" w:rsidP="003611A9">
      <w:pPr>
        <w:pStyle w:val="a3"/>
        <w:ind w:left="360" w:firstLineChars="0" w:firstLine="0"/>
      </w:pPr>
      <w:r>
        <w:rPr>
          <w:rFonts w:hint="eastAsia"/>
        </w:rPr>
        <w:t>D</w:t>
      </w:r>
      <w:r>
        <w:t xml:space="preserve">. </w:t>
      </w:r>
      <w:r>
        <w:rPr>
          <w:rFonts w:hint="eastAsia"/>
        </w:rPr>
        <w:t>可以使用正则表达式来定义切入点</w:t>
      </w:r>
    </w:p>
    <w:p w14:paraId="5E9E052E" w14:textId="1E188D74" w:rsidR="003611A9" w:rsidRDefault="003611A9" w:rsidP="003611A9">
      <w:r>
        <w:t xml:space="preserve">13. </w:t>
      </w:r>
      <w:r>
        <w:rPr>
          <w:rFonts w:hint="eastAsia"/>
        </w:rPr>
        <w:t>下面是Spring依赖注入方式的是（</w:t>
      </w:r>
      <w:r w:rsidRPr="00830A59">
        <w:rPr>
          <w:rFonts w:hint="eastAsia"/>
          <w:color w:val="FF0000"/>
        </w:rPr>
        <w:t>A</w:t>
      </w:r>
      <w:r w:rsidRPr="00830A59">
        <w:rPr>
          <w:color w:val="FF0000"/>
        </w:rPr>
        <w:t>,</w:t>
      </w:r>
      <w:r w:rsidRPr="00830A59">
        <w:rPr>
          <w:rFonts w:hint="eastAsia"/>
          <w:color w:val="FF0000"/>
        </w:rPr>
        <w:t>B</w:t>
      </w:r>
      <w:r>
        <w:rPr>
          <w:rFonts w:hint="eastAsia"/>
        </w:rPr>
        <w:t>）</w:t>
      </w:r>
      <w:r>
        <w:t xml:space="preserve"> </w:t>
      </w:r>
    </w:p>
    <w:p w14:paraId="6F399611" w14:textId="28BFA6EF" w:rsidR="003611A9" w:rsidRDefault="003611A9" w:rsidP="003611A9">
      <w:pPr>
        <w:pStyle w:val="a3"/>
        <w:ind w:left="360" w:firstLineChars="0" w:firstLine="0"/>
      </w:pPr>
      <w:r>
        <w:rPr>
          <w:rFonts w:hint="eastAsia"/>
        </w:rPr>
        <w:t>A.</w:t>
      </w:r>
      <w:r>
        <w:t xml:space="preserve"> </w:t>
      </w:r>
      <w:r>
        <w:rPr>
          <w:rFonts w:hint="eastAsia"/>
        </w:rPr>
        <w:t>set方法注入</w:t>
      </w:r>
    </w:p>
    <w:p w14:paraId="0F3EFAA5" w14:textId="4E84F1FC" w:rsidR="003611A9" w:rsidRDefault="003611A9" w:rsidP="003611A9">
      <w:pPr>
        <w:pStyle w:val="a3"/>
        <w:ind w:left="360" w:firstLineChars="0" w:firstLine="0"/>
      </w:pPr>
      <w:r>
        <w:rPr>
          <w:rFonts w:hint="eastAsia"/>
        </w:rPr>
        <w:t>B</w:t>
      </w:r>
      <w:r>
        <w:t>.</w:t>
      </w:r>
      <w:r w:rsidRPr="00AE0D1C">
        <w:t xml:space="preserve"> </w:t>
      </w:r>
      <w:r>
        <w:rPr>
          <w:rFonts w:hint="eastAsia"/>
        </w:rPr>
        <w:t>构造方法注入</w:t>
      </w:r>
    </w:p>
    <w:p w14:paraId="7E225824" w14:textId="579301A8" w:rsidR="003611A9" w:rsidRDefault="003611A9" w:rsidP="003611A9">
      <w:pPr>
        <w:pStyle w:val="a3"/>
        <w:ind w:left="360" w:firstLineChars="0" w:firstLine="0"/>
      </w:pPr>
      <w:r>
        <w:rPr>
          <w:rFonts w:hint="eastAsia"/>
        </w:rPr>
        <w:t>C</w:t>
      </w:r>
      <w:r>
        <w:t xml:space="preserve">. </w:t>
      </w:r>
      <w:r>
        <w:rPr>
          <w:rFonts w:hint="eastAsia"/>
        </w:rPr>
        <w:t>get方法注入</w:t>
      </w:r>
    </w:p>
    <w:p w14:paraId="069C52DF" w14:textId="357BAF15" w:rsidR="003611A9" w:rsidRDefault="003611A9" w:rsidP="003611A9">
      <w:pPr>
        <w:pStyle w:val="a3"/>
        <w:ind w:left="360" w:firstLineChars="0" w:firstLine="0"/>
      </w:pPr>
      <w:r>
        <w:rPr>
          <w:rFonts w:hint="eastAsia"/>
        </w:rPr>
        <w:t>D</w:t>
      </w:r>
      <w:r>
        <w:t xml:space="preserve">. </w:t>
      </w:r>
      <w:r>
        <w:rPr>
          <w:rFonts w:hint="eastAsia"/>
        </w:rPr>
        <w:t>接口方法注入</w:t>
      </w:r>
    </w:p>
    <w:p w14:paraId="2EE6F977" w14:textId="296AF23A" w:rsidR="003611A9" w:rsidRDefault="003611A9" w:rsidP="003611A9">
      <w:r>
        <w:t xml:space="preserve">14. </w:t>
      </w:r>
      <w:r>
        <w:rPr>
          <w:rFonts w:hint="eastAsia"/>
        </w:rPr>
        <w:t>下面关于在Spring中配置Bean的id属性的说法正确的是（</w:t>
      </w:r>
      <w:r>
        <w:rPr>
          <w:color w:val="FF0000"/>
        </w:rPr>
        <w:t>B</w:t>
      </w:r>
      <w:r>
        <w:rPr>
          <w:rFonts w:hint="eastAsia"/>
          <w:color w:val="FF0000"/>
        </w:rPr>
        <w:t>,</w:t>
      </w:r>
      <w:r>
        <w:rPr>
          <w:color w:val="FF0000"/>
        </w:rPr>
        <w:t>D</w:t>
      </w:r>
      <w:r>
        <w:rPr>
          <w:rFonts w:hint="eastAsia"/>
        </w:rPr>
        <w:t>）</w:t>
      </w:r>
      <w:r>
        <w:t xml:space="preserve"> </w:t>
      </w:r>
    </w:p>
    <w:p w14:paraId="6DFD1CF3" w14:textId="6960958A" w:rsidR="003611A9" w:rsidRDefault="003611A9" w:rsidP="003611A9">
      <w:pPr>
        <w:pStyle w:val="a3"/>
        <w:ind w:left="360" w:firstLineChars="0" w:firstLine="0"/>
      </w:pPr>
      <w:r>
        <w:rPr>
          <w:rFonts w:hint="eastAsia"/>
        </w:rPr>
        <w:t>A.</w:t>
      </w:r>
      <w:r>
        <w:t xml:space="preserve"> </w:t>
      </w:r>
      <w:r>
        <w:rPr>
          <w:rFonts w:hint="eastAsia"/>
        </w:rPr>
        <w:t>id属性是必须，没有id属性就会报错</w:t>
      </w:r>
    </w:p>
    <w:p w14:paraId="224C8480" w14:textId="2804F99C" w:rsidR="003611A9" w:rsidRDefault="003611A9" w:rsidP="003611A9">
      <w:pPr>
        <w:pStyle w:val="a3"/>
        <w:ind w:left="360" w:firstLineChars="0" w:firstLine="0"/>
      </w:pPr>
      <w:r>
        <w:rPr>
          <w:rFonts w:hint="eastAsia"/>
        </w:rPr>
        <w:t>B</w:t>
      </w:r>
      <w:r>
        <w:t>.</w:t>
      </w:r>
      <w:r w:rsidRPr="00AE0D1C">
        <w:t xml:space="preserve"> </w:t>
      </w:r>
      <w:r>
        <w:rPr>
          <w:rFonts w:hint="eastAsia"/>
        </w:rPr>
        <w:t>id属性不是必须的，可以没有</w:t>
      </w:r>
    </w:p>
    <w:p w14:paraId="6C83DD77" w14:textId="348D5FDC" w:rsidR="003611A9" w:rsidRDefault="003611A9" w:rsidP="003611A9">
      <w:pPr>
        <w:pStyle w:val="a3"/>
        <w:ind w:left="360" w:firstLineChars="0" w:firstLine="0"/>
      </w:pPr>
      <w:r>
        <w:rPr>
          <w:rFonts w:hint="eastAsia"/>
        </w:rPr>
        <w:t>C</w:t>
      </w:r>
      <w:r>
        <w:t>. id</w:t>
      </w:r>
      <w:r w:rsidR="00703E95">
        <w:rPr>
          <w:rFonts w:hint="eastAsia"/>
        </w:rPr>
        <w:t>属性的值可以重复</w:t>
      </w:r>
    </w:p>
    <w:p w14:paraId="19D41C90" w14:textId="3888C675" w:rsidR="003611A9" w:rsidRDefault="003611A9" w:rsidP="003611A9">
      <w:pPr>
        <w:pStyle w:val="a3"/>
        <w:ind w:left="360" w:firstLineChars="0" w:firstLine="0"/>
      </w:pPr>
      <w:r>
        <w:rPr>
          <w:rFonts w:hint="eastAsia"/>
        </w:rPr>
        <w:t>D</w:t>
      </w:r>
      <w:r>
        <w:t>.</w:t>
      </w:r>
      <w:r w:rsidR="00703E95">
        <w:t xml:space="preserve"> </w:t>
      </w:r>
      <w:r w:rsidR="00703E95">
        <w:rPr>
          <w:rFonts w:hint="eastAsia"/>
        </w:rPr>
        <w:t>id属性的值不可以重复</w:t>
      </w:r>
      <w:r w:rsidR="00703E95">
        <w:t xml:space="preserve"> </w:t>
      </w:r>
    </w:p>
    <w:p w14:paraId="0D69A6DA" w14:textId="25A16D64" w:rsidR="00703E95" w:rsidRDefault="00703E95" w:rsidP="00703E95">
      <w:r>
        <w:t xml:space="preserve">15. </w:t>
      </w:r>
      <w:r>
        <w:rPr>
          <w:rFonts w:hint="eastAsia"/>
        </w:rPr>
        <w:t>下面关于在Spring中配置Bean的name属性的说法正确的是（</w:t>
      </w:r>
      <w:r>
        <w:rPr>
          <w:color w:val="FF0000"/>
        </w:rPr>
        <w:t>B</w:t>
      </w:r>
      <w:r>
        <w:rPr>
          <w:rFonts w:hint="eastAsia"/>
          <w:color w:val="FF0000"/>
        </w:rPr>
        <w:t>,</w:t>
      </w:r>
      <w:r>
        <w:rPr>
          <w:color w:val="FF0000"/>
        </w:rPr>
        <w:t>D</w:t>
      </w:r>
      <w:r>
        <w:rPr>
          <w:rFonts w:hint="eastAsia"/>
        </w:rPr>
        <w:t>）</w:t>
      </w:r>
      <w:r>
        <w:t xml:space="preserve"> </w:t>
      </w:r>
    </w:p>
    <w:p w14:paraId="2932C40D" w14:textId="78739727" w:rsidR="00703E95" w:rsidRDefault="00703E95" w:rsidP="00703E95">
      <w:pPr>
        <w:pStyle w:val="a3"/>
        <w:ind w:left="360" w:firstLineChars="0" w:firstLine="0"/>
      </w:pPr>
      <w:r>
        <w:rPr>
          <w:rFonts w:hint="eastAsia"/>
        </w:rPr>
        <w:t>A.</w:t>
      </w:r>
      <w:r>
        <w:t xml:space="preserve"> </w:t>
      </w:r>
      <w:r>
        <w:rPr>
          <w:rFonts w:hint="eastAsia"/>
        </w:rPr>
        <w:t>name属性是必须，没有name属性就会报错</w:t>
      </w:r>
    </w:p>
    <w:p w14:paraId="1B97EBCF" w14:textId="2D3D9F7F" w:rsidR="00703E95" w:rsidRDefault="00703E95" w:rsidP="00703E95">
      <w:pPr>
        <w:pStyle w:val="a3"/>
        <w:ind w:left="360" w:firstLineChars="0" w:firstLine="0"/>
      </w:pPr>
      <w:r>
        <w:rPr>
          <w:rFonts w:hint="eastAsia"/>
        </w:rPr>
        <w:t>B</w:t>
      </w:r>
      <w:r>
        <w:t>.</w:t>
      </w:r>
      <w:r w:rsidRPr="00703E95">
        <w:rPr>
          <w:rFonts w:hint="eastAsia"/>
        </w:rPr>
        <w:t xml:space="preserve"> </w:t>
      </w:r>
      <w:r>
        <w:rPr>
          <w:rFonts w:hint="eastAsia"/>
        </w:rPr>
        <w:t>name属性不是必须的，可以没有</w:t>
      </w:r>
    </w:p>
    <w:p w14:paraId="2E3E29CF" w14:textId="52E3FFAB" w:rsidR="00703E95" w:rsidRDefault="00703E95" w:rsidP="00703E95">
      <w:pPr>
        <w:pStyle w:val="a3"/>
        <w:ind w:left="360" w:firstLineChars="0" w:firstLine="0"/>
      </w:pPr>
      <w:r>
        <w:rPr>
          <w:rFonts w:hint="eastAsia"/>
        </w:rPr>
        <w:t>C</w:t>
      </w:r>
      <w:r>
        <w:t xml:space="preserve">. </w:t>
      </w:r>
      <w:r>
        <w:rPr>
          <w:rFonts w:hint="eastAsia"/>
        </w:rPr>
        <w:t>name属性的值可以重复</w:t>
      </w:r>
    </w:p>
    <w:p w14:paraId="21D6BA3A" w14:textId="5A1F6071" w:rsidR="00703E95" w:rsidRDefault="00703E95" w:rsidP="00703E95">
      <w:pPr>
        <w:pStyle w:val="a3"/>
        <w:ind w:left="360" w:firstLineChars="0" w:firstLine="0"/>
      </w:pPr>
      <w:r>
        <w:rPr>
          <w:rFonts w:hint="eastAsia"/>
        </w:rPr>
        <w:t>D</w:t>
      </w:r>
      <w:r>
        <w:t xml:space="preserve">. </w:t>
      </w:r>
      <w:r>
        <w:rPr>
          <w:rFonts w:hint="eastAsia"/>
        </w:rPr>
        <w:t>name属性的值不可以重复</w:t>
      </w:r>
      <w:r>
        <w:t xml:space="preserve"> </w:t>
      </w:r>
    </w:p>
    <w:p w14:paraId="6F9D08B1" w14:textId="08DE54A5" w:rsidR="00703E95" w:rsidRDefault="00703E95" w:rsidP="00703E95">
      <w:r>
        <w:t xml:space="preserve">16. </w:t>
      </w:r>
      <w:r>
        <w:rPr>
          <w:rFonts w:hint="eastAsia"/>
        </w:rPr>
        <w:t>下面是</w:t>
      </w:r>
      <w:r>
        <w:t>IOC</w:t>
      </w:r>
      <w:r>
        <w:rPr>
          <w:rFonts w:hint="eastAsia"/>
        </w:rPr>
        <w:t>自动装载方法的是（</w:t>
      </w:r>
      <w:r w:rsidRPr="00830A59">
        <w:rPr>
          <w:rFonts w:hint="eastAsia"/>
          <w:color w:val="FF0000"/>
        </w:rPr>
        <w:t>A</w:t>
      </w:r>
      <w:r w:rsidRPr="00830A59">
        <w:rPr>
          <w:color w:val="FF0000"/>
        </w:rPr>
        <w:t>,</w:t>
      </w:r>
      <w:r w:rsidRPr="00830A59">
        <w:rPr>
          <w:rFonts w:hint="eastAsia"/>
          <w:color w:val="FF0000"/>
        </w:rPr>
        <w:t>B</w:t>
      </w:r>
      <w:r>
        <w:rPr>
          <w:rFonts w:hint="eastAsia"/>
        </w:rPr>
        <w:t>）</w:t>
      </w:r>
      <w:r>
        <w:t xml:space="preserve"> </w:t>
      </w:r>
    </w:p>
    <w:p w14:paraId="76636A61" w14:textId="28652F84" w:rsidR="00703E95" w:rsidRDefault="00703E95" w:rsidP="00703E95">
      <w:pPr>
        <w:pStyle w:val="a3"/>
        <w:ind w:left="360" w:firstLineChars="0" w:firstLine="0"/>
      </w:pPr>
      <w:r>
        <w:rPr>
          <w:rFonts w:hint="eastAsia"/>
        </w:rPr>
        <w:t>A.</w:t>
      </w:r>
      <w:r>
        <w:t xml:space="preserve"> </w:t>
      </w:r>
      <w:proofErr w:type="spellStart"/>
      <w:r>
        <w:rPr>
          <w:rFonts w:hint="eastAsia"/>
        </w:rPr>
        <w:t>by</w:t>
      </w:r>
      <w:r>
        <w:t>N</w:t>
      </w:r>
      <w:r>
        <w:rPr>
          <w:rFonts w:hint="eastAsia"/>
        </w:rPr>
        <w:t>ame</w:t>
      </w:r>
      <w:proofErr w:type="spellEnd"/>
    </w:p>
    <w:p w14:paraId="5EF50F2F" w14:textId="137B4C10" w:rsidR="00703E95" w:rsidRDefault="00703E95" w:rsidP="00703E95">
      <w:pPr>
        <w:pStyle w:val="a3"/>
        <w:ind w:left="360" w:firstLineChars="0" w:firstLine="0"/>
      </w:pPr>
      <w:r>
        <w:rPr>
          <w:rFonts w:hint="eastAsia"/>
        </w:rPr>
        <w:t>B</w:t>
      </w:r>
      <w:r>
        <w:t>.</w:t>
      </w:r>
      <w:r w:rsidRPr="00AE0D1C">
        <w:t xml:space="preserve"> </w:t>
      </w:r>
      <w:proofErr w:type="spellStart"/>
      <w:r>
        <w:rPr>
          <w:rFonts w:hint="eastAsia"/>
        </w:rPr>
        <w:t>by</w:t>
      </w:r>
      <w:r>
        <w:t>T</w:t>
      </w:r>
      <w:r>
        <w:rPr>
          <w:rFonts w:hint="eastAsia"/>
        </w:rPr>
        <w:t>ype</w:t>
      </w:r>
      <w:proofErr w:type="spellEnd"/>
    </w:p>
    <w:p w14:paraId="7A547954" w14:textId="5D75646E" w:rsidR="00703E95" w:rsidRDefault="00703E95" w:rsidP="00703E95">
      <w:pPr>
        <w:pStyle w:val="a3"/>
        <w:ind w:left="360" w:firstLineChars="0" w:firstLine="0"/>
      </w:pPr>
      <w:r>
        <w:rPr>
          <w:rFonts w:hint="eastAsia"/>
        </w:rPr>
        <w:t>C</w:t>
      </w:r>
      <w:r>
        <w:t xml:space="preserve">. </w:t>
      </w:r>
      <w:r>
        <w:rPr>
          <w:rFonts w:hint="eastAsia"/>
        </w:rPr>
        <w:t>con</w:t>
      </w:r>
      <w:r>
        <w:t>structor</w:t>
      </w:r>
    </w:p>
    <w:p w14:paraId="15BF8401" w14:textId="38C6A063" w:rsidR="00703E95" w:rsidRDefault="00703E95" w:rsidP="00703E95">
      <w:pPr>
        <w:pStyle w:val="a3"/>
        <w:ind w:left="360" w:firstLineChars="0" w:firstLine="0"/>
      </w:pPr>
      <w:r>
        <w:rPr>
          <w:rFonts w:hint="eastAsia"/>
        </w:rPr>
        <w:t>D</w:t>
      </w:r>
      <w:r>
        <w:t xml:space="preserve">. </w:t>
      </w:r>
      <w:proofErr w:type="spellStart"/>
      <w:r>
        <w:t>byMethod</w:t>
      </w:r>
      <w:proofErr w:type="spellEnd"/>
    </w:p>
    <w:p w14:paraId="29A3B3DC" w14:textId="1842D65D" w:rsidR="00703E95" w:rsidRDefault="00703E95" w:rsidP="00703E95">
      <w:r>
        <w:t xml:space="preserve">17. </w:t>
      </w:r>
      <w:r>
        <w:rPr>
          <w:rFonts w:hint="eastAsia"/>
        </w:rPr>
        <w:t>下面关于Spring配置文件说法正确的是（</w:t>
      </w:r>
      <w:r>
        <w:rPr>
          <w:color w:val="FF0000"/>
        </w:rPr>
        <w:t>B</w:t>
      </w:r>
      <w:r w:rsidRPr="00830A59">
        <w:rPr>
          <w:color w:val="FF0000"/>
        </w:rPr>
        <w:t>,</w:t>
      </w:r>
      <w:r>
        <w:rPr>
          <w:color w:val="FF0000"/>
        </w:rPr>
        <w:t>C</w:t>
      </w:r>
      <w:r>
        <w:rPr>
          <w:rFonts w:hint="eastAsia"/>
        </w:rPr>
        <w:t>）</w:t>
      </w:r>
      <w:r>
        <w:t xml:space="preserve"> </w:t>
      </w:r>
    </w:p>
    <w:p w14:paraId="0837D864" w14:textId="162AC063" w:rsidR="00703E95" w:rsidRDefault="00703E95" w:rsidP="00703E95">
      <w:pPr>
        <w:pStyle w:val="a3"/>
        <w:ind w:left="360" w:firstLineChars="0" w:firstLine="0"/>
      </w:pPr>
      <w:r>
        <w:rPr>
          <w:rFonts w:hint="eastAsia"/>
        </w:rPr>
        <w:t>A.</w:t>
      </w:r>
      <w:r>
        <w:t xml:space="preserve"> </w:t>
      </w:r>
      <w:r w:rsidR="00C912DB">
        <w:t>S</w:t>
      </w:r>
      <w:r w:rsidR="00C912DB">
        <w:rPr>
          <w:rFonts w:hint="eastAsia"/>
        </w:rPr>
        <w:t>pring配置文件必须叫application</w:t>
      </w:r>
      <w:r w:rsidR="00C912DB">
        <w:t>C</w:t>
      </w:r>
      <w:r w:rsidR="00C912DB">
        <w:rPr>
          <w:rFonts w:hint="eastAsia"/>
        </w:rPr>
        <w:t>on</w:t>
      </w:r>
      <w:r w:rsidR="00C912DB">
        <w:t>text.xml</w:t>
      </w:r>
    </w:p>
    <w:p w14:paraId="61752328" w14:textId="37B49A65" w:rsidR="00703E95" w:rsidRDefault="00703E95" w:rsidP="00703E95">
      <w:pPr>
        <w:pStyle w:val="a3"/>
        <w:ind w:left="360" w:firstLineChars="0" w:firstLine="0"/>
      </w:pPr>
      <w:r>
        <w:rPr>
          <w:rFonts w:hint="eastAsia"/>
        </w:rPr>
        <w:t>B</w:t>
      </w:r>
      <w:r>
        <w:t>.</w:t>
      </w:r>
      <w:r w:rsidRPr="00AE0D1C">
        <w:t xml:space="preserve"> </w:t>
      </w:r>
      <w:r w:rsidR="00C912DB">
        <w:t>S</w:t>
      </w:r>
      <w:r w:rsidR="00C912DB">
        <w:rPr>
          <w:rFonts w:hint="eastAsia"/>
        </w:rPr>
        <w:t>pring</w:t>
      </w:r>
      <w:r w:rsidR="00C912DB">
        <w:t xml:space="preserve"> </w:t>
      </w:r>
      <w:r w:rsidR="00C912DB">
        <w:rPr>
          <w:rFonts w:hint="eastAsia"/>
        </w:rPr>
        <w:t>配置文件可以不叫</w:t>
      </w:r>
      <w:r w:rsidR="00C912DB">
        <w:t>applicationContext.xml</w:t>
      </w:r>
    </w:p>
    <w:p w14:paraId="65D2A386" w14:textId="6ECA8003" w:rsidR="00703E95" w:rsidRDefault="00703E95" w:rsidP="00703E95">
      <w:pPr>
        <w:pStyle w:val="a3"/>
        <w:ind w:left="360" w:firstLineChars="0" w:firstLine="0"/>
      </w:pPr>
      <w:r>
        <w:rPr>
          <w:rFonts w:hint="eastAsia"/>
        </w:rPr>
        <w:t>C</w:t>
      </w:r>
      <w:r>
        <w:t xml:space="preserve">. </w:t>
      </w:r>
      <w:r w:rsidR="00C912DB">
        <w:t xml:space="preserve">Spring </w:t>
      </w:r>
      <w:r w:rsidR="00C912DB">
        <w:rPr>
          <w:rFonts w:hint="eastAsia"/>
        </w:rPr>
        <w:t>配置文件可以有多个</w:t>
      </w:r>
    </w:p>
    <w:p w14:paraId="5CD83E65" w14:textId="7D194BDF" w:rsidR="00703E95" w:rsidRDefault="00703E95" w:rsidP="00703E95">
      <w:pPr>
        <w:pStyle w:val="a3"/>
        <w:ind w:left="360" w:firstLineChars="0" w:firstLine="0"/>
      </w:pPr>
      <w:r>
        <w:rPr>
          <w:rFonts w:hint="eastAsia"/>
        </w:rPr>
        <w:lastRenderedPageBreak/>
        <w:t>D</w:t>
      </w:r>
      <w:r>
        <w:t xml:space="preserve">. </w:t>
      </w:r>
      <w:r w:rsidR="00C912DB">
        <w:t>S</w:t>
      </w:r>
      <w:r w:rsidR="00C912DB">
        <w:rPr>
          <w:rFonts w:hint="eastAsia"/>
        </w:rPr>
        <w:t>pring</w:t>
      </w:r>
      <w:r w:rsidR="00C912DB">
        <w:t xml:space="preserve"> </w:t>
      </w:r>
      <w:r w:rsidR="00C912DB">
        <w:rPr>
          <w:rFonts w:hint="eastAsia"/>
        </w:rPr>
        <w:t>配置文件只能有一个</w:t>
      </w:r>
    </w:p>
    <w:p w14:paraId="4E80B00F" w14:textId="39EF07A4" w:rsidR="00C912DB" w:rsidRDefault="00C912DB" w:rsidP="00703E95">
      <w:pPr>
        <w:pStyle w:val="a3"/>
        <w:ind w:left="360" w:firstLineChars="0" w:firstLine="0"/>
      </w:pPr>
    </w:p>
    <w:p w14:paraId="32876062" w14:textId="2A851F42" w:rsidR="00C912DB" w:rsidRDefault="00C912DB" w:rsidP="00C912DB">
      <w:r>
        <w:t xml:space="preserve">18. </w:t>
      </w:r>
      <w:r>
        <w:rPr>
          <w:rFonts w:hint="eastAsia"/>
        </w:rPr>
        <w:t>下面关于Spring管理Bean的说法正确的是（</w:t>
      </w:r>
      <w:r w:rsidRPr="00830A59">
        <w:rPr>
          <w:rFonts w:hint="eastAsia"/>
          <w:color w:val="FF0000"/>
        </w:rPr>
        <w:t>B</w:t>
      </w:r>
      <w:r>
        <w:rPr>
          <w:rFonts w:hint="eastAsia"/>
        </w:rPr>
        <w:t>）</w:t>
      </w:r>
      <w:r>
        <w:t xml:space="preserve"> </w:t>
      </w:r>
    </w:p>
    <w:p w14:paraId="0E895597" w14:textId="4F1FF0A3" w:rsidR="00C912DB" w:rsidRDefault="00C912DB" w:rsidP="00C912DB">
      <w:pPr>
        <w:pStyle w:val="a3"/>
        <w:ind w:left="360" w:firstLineChars="0" w:firstLine="0"/>
      </w:pPr>
      <w:r>
        <w:rPr>
          <w:rFonts w:hint="eastAsia"/>
        </w:rPr>
        <w:t>A.</w:t>
      </w:r>
      <w:r>
        <w:t xml:space="preserve"> B</w:t>
      </w:r>
      <w:r>
        <w:rPr>
          <w:rFonts w:hint="eastAsia"/>
        </w:rPr>
        <w:t>ean在Spring容器中有两种管理模式，工程模式和单例模式</w:t>
      </w:r>
    </w:p>
    <w:p w14:paraId="45A527FE" w14:textId="5AF5B969" w:rsidR="00C912DB" w:rsidRDefault="00C912DB" w:rsidP="00C912DB">
      <w:pPr>
        <w:pStyle w:val="a3"/>
        <w:ind w:left="360" w:firstLineChars="0" w:firstLine="0"/>
      </w:pPr>
      <w:r>
        <w:rPr>
          <w:rFonts w:hint="eastAsia"/>
        </w:rPr>
        <w:t>B</w:t>
      </w:r>
      <w:r>
        <w:t>.</w:t>
      </w:r>
      <w:r w:rsidRPr="00AE0D1C">
        <w:t xml:space="preserve"> </w:t>
      </w:r>
      <w:r>
        <w:t>B</w:t>
      </w:r>
      <w:r>
        <w:rPr>
          <w:rFonts w:hint="eastAsia"/>
        </w:rPr>
        <w:t>ean</w:t>
      </w:r>
      <w:r>
        <w:t xml:space="preserve"> </w:t>
      </w:r>
      <w:r>
        <w:rPr>
          <w:rFonts w:hint="eastAsia"/>
        </w:rPr>
        <w:t>在Spring</w:t>
      </w:r>
      <w:r>
        <w:t xml:space="preserve"> </w:t>
      </w:r>
      <w:r>
        <w:rPr>
          <w:rFonts w:hint="eastAsia"/>
        </w:rPr>
        <w:t>容器中有两种管理方式，原型模式和单例模式</w:t>
      </w:r>
    </w:p>
    <w:p w14:paraId="6BFC2692" w14:textId="3F6A85F0" w:rsidR="00C912DB" w:rsidRDefault="00C912DB" w:rsidP="00C912DB">
      <w:pPr>
        <w:pStyle w:val="a3"/>
        <w:ind w:left="360" w:firstLineChars="0" w:firstLine="0"/>
      </w:pPr>
      <w:r>
        <w:rPr>
          <w:rFonts w:hint="eastAsia"/>
        </w:rPr>
        <w:t>C</w:t>
      </w:r>
      <w:r>
        <w:t>. S</w:t>
      </w:r>
      <w:r>
        <w:rPr>
          <w:rFonts w:hint="eastAsia"/>
        </w:rPr>
        <w:t>pring</w:t>
      </w:r>
      <w:r>
        <w:t xml:space="preserve"> </w:t>
      </w:r>
      <w:r>
        <w:rPr>
          <w:rFonts w:hint="eastAsia"/>
        </w:rPr>
        <w:t>默认利用工程模式管理Bean</w:t>
      </w:r>
    </w:p>
    <w:p w14:paraId="43608D13" w14:textId="4AF44530" w:rsidR="00C912DB" w:rsidRDefault="00C912DB" w:rsidP="00C912DB">
      <w:pPr>
        <w:pStyle w:val="a3"/>
        <w:ind w:left="360" w:firstLineChars="0" w:firstLine="0"/>
      </w:pPr>
      <w:r>
        <w:rPr>
          <w:rFonts w:hint="eastAsia"/>
        </w:rPr>
        <w:t>D</w:t>
      </w:r>
      <w:r>
        <w:t>. S</w:t>
      </w:r>
      <w:r w:rsidR="00A44106">
        <w:rPr>
          <w:rFonts w:hint="eastAsia"/>
        </w:rPr>
        <w:t>pring</w:t>
      </w:r>
      <w:r w:rsidR="00A44106">
        <w:t xml:space="preserve"> </w:t>
      </w:r>
      <w:r w:rsidR="00A44106">
        <w:rPr>
          <w:rFonts w:hint="eastAsia"/>
        </w:rPr>
        <w:t>默认利用原型模式管理Bean</w:t>
      </w:r>
    </w:p>
    <w:p w14:paraId="156C5099" w14:textId="7A92373E" w:rsidR="00A44106" w:rsidRDefault="00A44106" w:rsidP="00A44106">
      <w:r>
        <w:t xml:space="preserve">19. </w:t>
      </w:r>
      <w:r>
        <w:rPr>
          <w:rFonts w:hint="eastAsia"/>
        </w:rPr>
        <w:t>下面关于设置注入优点说法正确的是（</w:t>
      </w:r>
      <w:r>
        <w:rPr>
          <w:color w:val="FF0000"/>
        </w:rPr>
        <w:t>C</w:t>
      </w:r>
      <w:r>
        <w:rPr>
          <w:rFonts w:hint="eastAsia"/>
        </w:rPr>
        <w:t>）</w:t>
      </w:r>
      <w:r>
        <w:t xml:space="preserve"> </w:t>
      </w:r>
    </w:p>
    <w:p w14:paraId="775CC669" w14:textId="458A174B" w:rsidR="00A44106" w:rsidRDefault="00A44106" w:rsidP="00A44106">
      <w:pPr>
        <w:pStyle w:val="a3"/>
        <w:ind w:left="360" w:firstLineChars="0" w:firstLine="0"/>
      </w:pPr>
      <w:r>
        <w:rPr>
          <w:rFonts w:hint="eastAsia"/>
        </w:rPr>
        <w:t>A.</w:t>
      </w:r>
      <w:r>
        <w:t xml:space="preserve"> </w:t>
      </w:r>
      <w:r>
        <w:rPr>
          <w:rFonts w:hint="eastAsia"/>
        </w:rPr>
        <w:t>构造期即创建一个完整、合法的对象</w:t>
      </w:r>
    </w:p>
    <w:p w14:paraId="3D349944" w14:textId="5B2CD81A" w:rsidR="00A44106" w:rsidRDefault="00A44106" w:rsidP="00A44106">
      <w:pPr>
        <w:pStyle w:val="a3"/>
        <w:ind w:left="360" w:firstLineChars="0" w:firstLine="0"/>
      </w:pPr>
      <w:r>
        <w:rPr>
          <w:rFonts w:hint="eastAsia"/>
        </w:rPr>
        <w:t>B</w:t>
      </w:r>
      <w:r>
        <w:t>.</w:t>
      </w:r>
      <w:r w:rsidRPr="00AE0D1C">
        <w:t xml:space="preserve"> </w:t>
      </w:r>
      <w:r>
        <w:rPr>
          <w:rFonts w:hint="eastAsia"/>
        </w:rPr>
        <w:t>需要写繁琐的setter方法</w:t>
      </w:r>
    </w:p>
    <w:p w14:paraId="25E88791" w14:textId="4ECE46A4" w:rsidR="00A44106" w:rsidRDefault="00A44106" w:rsidP="00A44106">
      <w:pPr>
        <w:pStyle w:val="a3"/>
        <w:ind w:left="360" w:firstLineChars="0" w:firstLine="0"/>
      </w:pPr>
      <w:r>
        <w:rPr>
          <w:rFonts w:hint="eastAsia"/>
        </w:rPr>
        <w:t>C</w:t>
      </w:r>
      <w:r>
        <w:t xml:space="preserve">. </w:t>
      </w:r>
      <w:r>
        <w:rPr>
          <w:rFonts w:hint="eastAsia"/>
        </w:rPr>
        <w:t>对于复杂的依赖关系，设置注入更简洁，直观</w:t>
      </w:r>
    </w:p>
    <w:p w14:paraId="64A5928D" w14:textId="1820A84E" w:rsidR="00A44106" w:rsidRDefault="00A44106" w:rsidP="00A44106">
      <w:pPr>
        <w:pStyle w:val="a3"/>
        <w:ind w:left="360" w:firstLineChars="0" w:firstLine="0"/>
      </w:pPr>
      <w:r>
        <w:rPr>
          <w:rFonts w:hint="eastAsia"/>
        </w:rPr>
        <w:t>D</w:t>
      </w:r>
      <w:r>
        <w:t xml:space="preserve">. </w:t>
      </w:r>
      <w:r>
        <w:rPr>
          <w:rFonts w:hint="eastAsia"/>
        </w:rPr>
        <w:t>以上说法都不对</w:t>
      </w:r>
    </w:p>
    <w:p w14:paraId="7A7978CC" w14:textId="34C51AAE" w:rsidR="00A44106" w:rsidRDefault="00A44106" w:rsidP="00A44106">
      <w:r>
        <w:t xml:space="preserve">20. </w:t>
      </w:r>
      <w:r>
        <w:rPr>
          <w:rFonts w:hint="eastAsia"/>
        </w:rPr>
        <w:t>实现A</w:t>
      </w:r>
      <w:r>
        <w:t>OP</w:t>
      </w:r>
      <w:r>
        <w:rPr>
          <w:rFonts w:hint="eastAsia"/>
        </w:rPr>
        <w:t>代理时，下面说法正确的是（</w:t>
      </w:r>
      <w:r w:rsidRPr="00830A59">
        <w:rPr>
          <w:rFonts w:hint="eastAsia"/>
          <w:color w:val="FF0000"/>
        </w:rPr>
        <w:t>A</w:t>
      </w:r>
      <w:r w:rsidRPr="00830A59">
        <w:rPr>
          <w:color w:val="FF0000"/>
        </w:rPr>
        <w:t>,</w:t>
      </w:r>
      <w:r>
        <w:rPr>
          <w:color w:val="FF0000"/>
        </w:rPr>
        <w:t>C</w:t>
      </w:r>
      <w:r>
        <w:rPr>
          <w:rFonts w:hint="eastAsia"/>
        </w:rPr>
        <w:t>）</w:t>
      </w:r>
      <w:r>
        <w:t xml:space="preserve"> </w:t>
      </w:r>
    </w:p>
    <w:p w14:paraId="211C193B" w14:textId="1449BBEC" w:rsidR="00A44106" w:rsidRDefault="00A44106" w:rsidP="00A44106">
      <w:pPr>
        <w:pStyle w:val="a3"/>
        <w:ind w:left="360" w:firstLineChars="0" w:firstLine="0"/>
      </w:pPr>
      <w:r>
        <w:rPr>
          <w:rFonts w:hint="eastAsia"/>
        </w:rPr>
        <w:t>A.</w:t>
      </w:r>
      <w:r>
        <w:t xml:space="preserve"> S</w:t>
      </w:r>
      <w:r>
        <w:rPr>
          <w:rFonts w:hint="eastAsia"/>
        </w:rPr>
        <w:t>pring</w:t>
      </w:r>
      <w:r>
        <w:t xml:space="preserve"> </w:t>
      </w:r>
      <w:r>
        <w:rPr>
          <w:rFonts w:hint="eastAsia"/>
        </w:rPr>
        <w:t>默认使用用于接口的J</w:t>
      </w:r>
      <w:r>
        <w:t>DK</w:t>
      </w:r>
      <w:r>
        <w:rPr>
          <w:rFonts w:hint="eastAsia"/>
        </w:rPr>
        <w:t>动态代理</w:t>
      </w:r>
    </w:p>
    <w:p w14:paraId="4E00AE4C" w14:textId="1FE8D113" w:rsidR="00A44106" w:rsidRDefault="00A44106" w:rsidP="00A44106">
      <w:pPr>
        <w:pStyle w:val="a3"/>
        <w:ind w:left="360" w:firstLineChars="0" w:firstLine="0"/>
      </w:pPr>
      <w:r>
        <w:rPr>
          <w:rFonts w:hint="eastAsia"/>
        </w:rPr>
        <w:t>B</w:t>
      </w:r>
      <w:r>
        <w:t>.</w:t>
      </w:r>
      <w:r w:rsidRPr="00AE0D1C">
        <w:t xml:space="preserve"> </w:t>
      </w:r>
      <w:r>
        <w:t>S</w:t>
      </w:r>
      <w:r>
        <w:rPr>
          <w:rFonts w:hint="eastAsia"/>
        </w:rPr>
        <w:t>pring</w:t>
      </w:r>
      <w:r>
        <w:t xml:space="preserve"> </w:t>
      </w:r>
      <w:r>
        <w:rPr>
          <w:rFonts w:hint="eastAsia"/>
        </w:rPr>
        <w:t>只能使用J</w:t>
      </w:r>
      <w:r>
        <w:t>DK</w:t>
      </w:r>
      <w:r>
        <w:rPr>
          <w:rFonts w:hint="eastAsia"/>
        </w:rPr>
        <w:t>动态代理</w:t>
      </w:r>
    </w:p>
    <w:p w14:paraId="0B2B667D" w14:textId="4F290ACE" w:rsidR="00A44106" w:rsidRDefault="00A44106" w:rsidP="00A44106">
      <w:pPr>
        <w:pStyle w:val="a3"/>
        <w:ind w:left="360" w:firstLineChars="0" w:firstLine="0"/>
      </w:pPr>
      <w:r>
        <w:rPr>
          <w:rFonts w:hint="eastAsia"/>
        </w:rPr>
        <w:t>C</w:t>
      </w:r>
      <w:r>
        <w:t>. S</w:t>
      </w:r>
      <w:r>
        <w:rPr>
          <w:rFonts w:hint="eastAsia"/>
        </w:rPr>
        <w:t>pring</w:t>
      </w:r>
      <w:r>
        <w:t xml:space="preserve"> </w:t>
      </w:r>
      <w:r>
        <w:rPr>
          <w:rFonts w:hint="eastAsia"/>
        </w:rPr>
        <w:t>也可以使用C</w:t>
      </w:r>
      <w:r>
        <w:t>GLIB</w:t>
      </w:r>
      <w:r>
        <w:rPr>
          <w:rFonts w:hint="eastAsia"/>
        </w:rPr>
        <w:t>代理</w:t>
      </w:r>
    </w:p>
    <w:p w14:paraId="1B078AD3" w14:textId="193D1781" w:rsidR="00A44106" w:rsidRDefault="00A44106" w:rsidP="00A44106">
      <w:pPr>
        <w:pStyle w:val="a3"/>
        <w:ind w:left="360" w:firstLineChars="0" w:firstLine="0"/>
      </w:pPr>
      <w:r>
        <w:rPr>
          <w:rFonts w:hint="eastAsia"/>
        </w:rPr>
        <w:t>D</w:t>
      </w:r>
      <w:r>
        <w:t>. S</w:t>
      </w:r>
      <w:r>
        <w:rPr>
          <w:rFonts w:hint="eastAsia"/>
        </w:rPr>
        <w:t>pring</w:t>
      </w:r>
      <w:r w:rsidR="00C74075">
        <w:rPr>
          <w:rFonts w:hint="eastAsia"/>
        </w:rPr>
        <w:t xml:space="preserve"> 只能使用J</w:t>
      </w:r>
      <w:r w:rsidR="00C74075">
        <w:t>DK</w:t>
      </w:r>
      <w:r w:rsidR="00C74075">
        <w:rPr>
          <w:rFonts w:hint="eastAsia"/>
        </w:rPr>
        <w:t>动态代理</w:t>
      </w:r>
    </w:p>
    <w:p w14:paraId="57BB6390" w14:textId="4AE771E4" w:rsidR="001D3E43" w:rsidRDefault="001D3E43" w:rsidP="00A44106">
      <w:pPr>
        <w:pStyle w:val="a3"/>
        <w:ind w:left="360" w:firstLineChars="0" w:firstLine="0"/>
      </w:pPr>
    </w:p>
    <w:p w14:paraId="710C14E8" w14:textId="558CD177" w:rsidR="001D3E43" w:rsidRDefault="001D3E43" w:rsidP="001D3E43">
      <w:r>
        <w:t>2</w:t>
      </w:r>
      <w:r>
        <w:t>1</w:t>
      </w:r>
      <w:r>
        <w:t xml:space="preserve">. </w:t>
      </w:r>
      <w:r>
        <w:rPr>
          <w:rFonts w:hint="eastAsia"/>
        </w:rPr>
        <w:t>在Spring</w:t>
      </w:r>
      <w:r>
        <w:t xml:space="preserve"> MVC</w:t>
      </w:r>
      <w:r>
        <w:rPr>
          <w:rFonts w:hint="eastAsia"/>
        </w:rPr>
        <w:t>中，以下描述错误的是</w:t>
      </w:r>
      <w:r>
        <w:rPr>
          <w:rFonts w:hint="eastAsia"/>
        </w:rPr>
        <w:t>（</w:t>
      </w:r>
      <w:r w:rsidRPr="00830A59">
        <w:rPr>
          <w:rFonts w:hint="eastAsia"/>
          <w:color w:val="FF0000"/>
        </w:rPr>
        <w:t>A</w:t>
      </w:r>
      <w:r>
        <w:rPr>
          <w:rFonts w:hint="eastAsia"/>
        </w:rPr>
        <w:t>）</w:t>
      </w:r>
      <w:r>
        <w:t xml:space="preserve"> </w:t>
      </w:r>
    </w:p>
    <w:p w14:paraId="778AEFD4" w14:textId="246FC3F0" w:rsidR="001D3E43" w:rsidRDefault="001D3E43" w:rsidP="001D3E43">
      <w:pPr>
        <w:pStyle w:val="a3"/>
        <w:ind w:left="360" w:firstLineChars="0" w:firstLine="0"/>
      </w:pPr>
      <w:r>
        <w:rPr>
          <w:rFonts w:hint="eastAsia"/>
        </w:rPr>
        <w:t>A.</w:t>
      </w:r>
      <w:r>
        <w:t xml:space="preserve"> </w:t>
      </w:r>
      <w:r>
        <w:t>S</w:t>
      </w:r>
      <w:r>
        <w:rPr>
          <w:rFonts w:hint="eastAsia"/>
        </w:rPr>
        <w:t>pring</w:t>
      </w:r>
      <w:r>
        <w:t xml:space="preserve"> MVC</w:t>
      </w:r>
      <w:r>
        <w:rPr>
          <w:rFonts w:hint="eastAsia"/>
        </w:rPr>
        <w:t>中必须是实现了Handler接口的Java</w:t>
      </w:r>
      <w:r>
        <w:t>B</w:t>
      </w:r>
      <w:r>
        <w:rPr>
          <w:rFonts w:hint="eastAsia"/>
        </w:rPr>
        <w:t>ean才能成为请求处理器</w:t>
      </w:r>
    </w:p>
    <w:p w14:paraId="281F996B" w14:textId="2FD62DCC" w:rsidR="001D3E43" w:rsidRDefault="001D3E43" w:rsidP="001D3E43">
      <w:pPr>
        <w:pStyle w:val="a3"/>
        <w:ind w:left="360" w:firstLineChars="0" w:firstLine="0"/>
        <w:rPr>
          <w:rFonts w:hint="eastAsia"/>
        </w:rPr>
      </w:pPr>
      <w:r>
        <w:rPr>
          <w:rFonts w:hint="eastAsia"/>
        </w:rPr>
        <w:t>B</w:t>
      </w:r>
      <w:r>
        <w:t>.</w:t>
      </w:r>
      <w:r w:rsidRPr="00AE0D1C">
        <w:t xml:space="preserve"> </w:t>
      </w:r>
      <w:proofErr w:type="spellStart"/>
      <w:r>
        <w:t>D</w:t>
      </w:r>
      <w:r>
        <w:rPr>
          <w:rFonts w:hint="eastAsia"/>
        </w:rPr>
        <w:t>is</w:t>
      </w:r>
      <w:r>
        <w:t>P</w:t>
      </w:r>
      <w:r>
        <w:rPr>
          <w:rFonts w:hint="eastAsia"/>
        </w:rPr>
        <w:t>atcher</w:t>
      </w:r>
      <w:r>
        <w:t>S</w:t>
      </w:r>
      <w:r>
        <w:rPr>
          <w:rFonts w:hint="eastAsia"/>
        </w:rPr>
        <w:t>ervlet</w:t>
      </w:r>
      <w:proofErr w:type="spellEnd"/>
      <w:r>
        <w:rPr>
          <w:rFonts w:hint="eastAsia"/>
        </w:rPr>
        <w:t>是</w:t>
      </w:r>
      <w:proofErr w:type="spellStart"/>
      <w:r>
        <w:rPr>
          <w:rFonts w:hint="eastAsia"/>
        </w:rPr>
        <w:t>Spring</w:t>
      </w:r>
      <w:r>
        <w:t>MVC</w:t>
      </w:r>
      <w:proofErr w:type="spellEnd"/>
      <w:r>
        <w:rPr>
          <w:rFonts w:hint="eastAsia"/>
        </w:rPr>
        <w:t>的前端Servlet和任何的servlet一样，必须在web.</w:t>
      </w:r>
      <w:r>
        <w:t>xml</w:t>
      </w:r>
      <w:r>
        <w:rPr>
          <w:rFonts w:hint="eastAsia"/>
        </w:rPr>
        <w:t>中配置后，才能起作用</w:t>
      </w:r>
    </w:p>
    <w:p w14:paraId="5F4D6C05" w14:textId="67FE9DDA" w:rsidR="001D3E43" w:rsidRDefault="001D3E43" w:rsidP="001D3E43">
      <w:pPr>
        <w:pStyle w:val="a3"/>
        <w:ind w:left="360" w:firstLineChars="0" w:firstLine="0"/>
      </w:pPr>
      <w:r>
        <w:rPr>
          <w:rFonts w:hint="eastAsia"/>
        </w:rPr>
        <w:t>C</w:t>
      </w:r>
      <w:r>
        <w:t xml:space="preserve">. </w:t>
      </w:r>
      <w:r>
        <w:rPr>
          <w:rFonts w:hint="eastAsia"/>
        </w:rPr>
        <w:t>在web.</w:t>
      </w:r>
      <w:r>
        <w:t>xml</w:t>
      </w:r>
      <w:r>
        <w:rPr>
          <w:rFonts w:hint="eastAsia"/>
        </w:rPr>
        <w:t>中，根据servlet-mapping的U</w:t>
      </w:r>
      <w:r>
        <w:t>RL</w:t>
      </w:r>
      <w:r>
        <w:rPr>
          <w:rFonts w:hint="eastAsia"/>
        </w:rPr>
        <w:t>不同，可以配置多个</w:t>
      </w:r>
      <w:proofErr w:type="spellStart"/>
      <w:r>
        <w:rPr>
          <w:rFonts w:hint="eastAsia"/>
        </w:rPr>
        <w:t>Dis</w:t>
      </w:r>
      <w:r>
        <w:t>P</w:t>
      </w:r>
      <w:r>
        <w:rPr>
          <w:rFonts w:hint="eastAsia"/>
        </w:rPr>
        <w:t>atcher</w:t>
      </w:r>
      <w:proofErr w:type="spellEnd"/>
      <w:r>
        <w:t xml:space="preserve"> S</w:t>
      </w:r>
      <w:r>
        <w:rPr>
          <w:rFonts w:hint="eastAsia"/>
        </w:rPr>
        <w:t>ervlet</w:t>
      </w:r>
    </w:p>
    <w:p w14:paraId="3835E6F7" w14:textId="2F0EFD01" w:rsidR="001D3E43" w:rsidRDefault="001D3E43" w:rsidP="001D3E43">
      <w:pPr>
        <w:pStyle w:val="a3"/>
        <w:ind w:left="360" w:firstLineChars="0" w:firstLine="0"/>
      </w:pPr>
      <w:r>
        <w:rPr>
          <w:rFonts w:hint="eastAsia"/>
        </w:rPr>
        <w:t>D</w:t>
      </w:r>
      <w:r>
        <w:t xml:space="preserve">. </w:t>
      </w:r>
      <w:proofErr w:type="spellStart"/>
      <w:r>
        <w:t>M</w:t>
      </w:r>
      <w:r>
        <w:rPr>
          <w:rFonts w:hint="eastAsia"/>
        </w:rPr>
        <w:t>odel</w:t>
      </w:r>
      <w:r>
        <w:t>A</w:t>
      </w:r>
      <w:r>
        <w:rPr>
          <w:rFonts w:hint="eastAsia"/>
        </w:rPr>
        <w:t>nd</w:t>
      </w:r>
      <w:r>
        <w:t>V</w:t>
      </w:r>
      <w:r>
        <w:rPr>
          <w:rFonts w:hint="eastAsia"/>
        </w:rPr>
        <w:t>iew</w:t>
      </w:r>
      <w:proofErr w:type="spellEnd"/>
      <w:r w:rsidR="00487181">
        <w:rPr>
          <w:rFonts w:hint="eastAsia"/>
        </w:rPr>
        <w:t>中的view是逻辑视图名，而非真正的视图对象</w:t>
      </w:r>
    </w:p>
    <w:p w14:paraId="1F4AB061" w14:textId="733B0773" w:rsidR="00487181" w:rsidRDefault="00487181" w:rsidP="00487181">
      <w:r>
        <w:t>2</w:t>
      </w:r>
      <w:r w:rsidR="009D5669">
        <w:t>2</w:t>
      </w:r>
      <w:r>
        <w:t xml:space="preserve">. </w:t>
      </w:r>
      <w:r w:rsidR="00A53E1D">
        <w:rPr>
          <w:rFonts w:hint="eastAsia"/>
        </w:rPr>
        <w:t>有关M</w:t>
      </w:r>
      <w:r w:rsidR="00A53E1D">
        <w:t>VC</w:t>
      </w:r>
      <w:r w:rsidR="00A53E1D">
        <w:rPr>
          <w:rFonts w:hint="eastAsia"/>
        </w:rPr>
        <w:t>的处理过程，描述不正确的是</w:t>
      </w:r>
      <w:r>
        <w:rPr>
          <w:rFonts w:hint="eastAsia"/>
        </w:rPr>
        <w:t>（</w:t>
      </w:r>
      <w:r w:rsidR="00A53E1D">
        <w:rPr>
          <w:color w:val="FF0000"/>
        </w:rPr>
        <w:t>C</w:t>
      </w:r>
      <w:r>
        <w:rPr>
          <w:rFonts w:hint="eastAsia"/>
        </w:rPr>
        <w:t>）</w:t>
      </w:r>
      <w:r>
        <w:t xml:space="preserve"> </w:t>
      </w:r>
    </w:p>
    <w:p w14:paraId="0F5D4E49" w14:textId="0BDC4943" w:rsidR="00487181" w:rsidRDefault="00487181" w:rsidP="00487181">
      <w:pPr>
        <w:pStyle w:val="a3"/>
        <w:ind w:left="360" w:firstLineChars="0" w:firstLine="0"/>
      </w:pPr>
      <w:r>
        <w:rPr>
          <w:rFonts w:hint="eastAsia"/>
        </w:rPr>
        <w:t>A.</w:t>
      </w:r>
      <w:r>
        <w:t xml:space="preserve"> </w:t>
      </w:r>
      <w:r w:rsidR="00A53E1D">
        <w:rPr>
          <w:rFonts w:hint="eastAsia"/>
        </w:rPr>
        <w:t>首先控制器接受用户的请求，决定调用哪个模型来进行处理</w:t>
      </w:r>
    </w:p>
    <w:p w14:paraId="09910038" w14:textId="6223292B" w:rsidR="00487181" w:rsidRDefault="00487181" w:rsidP="00487181">
      <w:pPr>
        <w:pStyle w:val="a3"/>
        <w:ind w:left="360" w:firstLineChars="0" w:firstLine="0"/>
      </w:pPr>
      <w:r>
        <w:rPr>
          <w:rFonts w:hint="eastAsia"/>
        </w:rPr>
        <w:t>B</w:t>
      </w:r>
      <w:r>
        <w:t>.</w:t>
      </w:r>
      <w:r w:rsidRPr="00AE0D1C">
        <w:t xml:space="preserve"> </w:t>
      </w:r>
      <w:r w:rsidR="00A53E1D">
        <w:rPr>
          <w:rFonts w:hint="eastAsia"/>
        </w:rPr>
        <w:t>模型处理用户的请求并返回数据</w:t>
      </w:r>
    </w:p>
    <w:p w14:paraId="1AC21294" w14:textId="5F5669C9" w:rsidR="00487181" w:rsidRDefault="00487181" w:rsidP="00487181">
      <w:pPr>
        <w:pStyle w:val="a3"/>
        <w:ind w:left="360" w:firstLineChars="0" w:firstLine="0"/>
      </w:pPr>
      <w:r>
        <w:rPr>
          <w:rFonts w:hint="eastAsia"/>
        </w:rPr>
        <w:t>C</w:t>
      </w:r>
      <w:r>
        <w:t xml:space="preserve">. </w:t>
      </w:r>
      <w:r w:rsidR="00A53E1D">
        <w:rPr>
          <w:rFonts w:hint="eastAsia"/>
        </w:rPr>
        <w:t>模型确定调用哪个视图进行数据展示</w:t>
      </w:r>
    </w:p>
    <w:p w14:paraId="224F6E04" w14:textId="2E43F779" w:rsidR="00487181" w:rsidRDefault="00487181" w:rsidP="00487181">
      <w:pPr>
        <w:pStyle w:val="a3"/>
        <w:ind w:left="360" w:firstLineChars="0" w:firstLine="0"/>
      </w:pPr>
      <w:r>
        <w:rPr>
          <w:rFonts w:hint="eastAsia"/>
        </w:rPr>
        <w:t>D</w:t>
      </w:r>
      <w:r>
        <w:t xml:space="preserve">. </w:t>
      </w:r>
      <w:r w:rsidR="00A53E1D">
        <w:rPr>
          <w:rFonts w:hint="eastAsia"/>
        </w:rPr>
        <w:t>视图将模型返回的数据呈现给用户</w:t>
      </w:r>
    </w:p>
    <w:p w14:paraId="565B7052" w14:textId="2BE6B694" w:rsidR="00F802C0" w:rsidRDefault="00F802C0" w:rsidP="00F802C0">
      <w:r>
        <w:t>2</w:t>
      </w:r>
      <w:r w:rsidR="009D5669">
        <w:t>3</w:t>
      </w:r>
      <w:r>
        <w:t xml:space="preserve">. </w:t>
      </w:r>
      <w:r w:rsidR="009D5669">
        <w:rPr>
          <w:rFonts w:hint="eastAsia"/>
        </w:rPr>
        <w:t>下列关于</w:t>
      </w:r>
      <w:proofErr w:type="spellStart"/>
      <w:r w:rsidR="009D5669">
        <w:rPr>
          <w:rFonts w:hint="eastAsia"/>
        </w:rPr>
        <w:t>Model</w:t>
      </w:r>
      <w:r w:rsidR="009D5669">
        <w:t>A</w:t>
      </w:r>
      <w:r w:rsidR="009D5669">
        <w:rPr>
          <w:rFonts w:hint="eastAsia"/>
        </w:rPr>
        <w:t>nd</w:t>
      </w:r>
      <w:r w:rsidR="009D5669">
        <w:t>V</w:t>
      </w:r>
      <w:r w:rsidR="009D5669">
        <w:rPr>
          <w:rFonts w:hint="eastAsia"/>
        </w:rPr>
        <w:t>iew</w:t>
      </w:r>
      <w:proofErr w:type="spellEnd"/>
      <w:r w:rsidR="009D5669">
        <w:rPr>
          <w:rFonts w:hint="eastAsia"/>
        </w:rPr>
        <w:t>的说法错误的是</w:t>
      </w:r>
      <w:r>
        <w:rPr>
          <w:rFonts w:hint="eastAsia"/>
        </w:rPr>
        <w:t>（</w:t>
      </w:r>
      <w:r w:rsidR="009D5669">
        <w:rPr>
          <w:color w:val="FF0000"/>
        </w:rPr>
        <w:t>B</w:t>
      </w:r>
      <w:r>
        <w:rPr>
          <w:rFonts w:hint="eastAsia"/>
        </w:rPr>
        <w:t>）</w:t>
      </w:r>
      <w:r>
        <w:t xml:space="preserve"> </w:t>
      </w:r>
    </w:p>
    <w:p w14:paraId="0CF0DF3F" w14:textId="1E300404" w:rsidR="00F802C0" w:rsidRDefault="00F802C0" w:rsidP="00F802C0">
      <w:pPr>
        <w:pStyle w:val="a3"/>
        <w:ind w:left="360" w:firstLineChars="0" w:firstLine="0"/>
      </w:pPr>
      <w:r>
        <w:rPr>
          <w:rFonts w:hint="eastAsia"/>
        </w:rPr>
        <w:t>A.</w:t>
      </w:r>
      <w:r>
        <w:t xml:space="preserve"> </w:t>
      </w:r>
      <w:r w:rsidR="009D5669">
        <w:rPr>
          <w:rFonts w:hint="eastAsia"/>
        </w:rPr>
        <w:t>控制器处理方法返回值若为：</w:t>
      </w:r>
      <w:proofErr w:type="spellStart"/>
      <w:r w:rsidR="009D5669">
        <w:rPr>
          <w:rFonts w:hint="eastAsia"/>
        </w:rPr>
        <w:t>Model</w:t>
      </w:r>
      <w:r w:rsidR="009D5669">
        <w:t>A</w:t>
      </w:r>
      <w:r w:rsidR="009D5669">
        <w:rPr>
          <w:rFonts w:hint="eastAsia"/>
        </w:rPr>
        <w:t>nd</w:t>
      </w:r>
      <w:r w:rsidR="009D5669">
        <w:t>V</w:t>
      </w:r>
      <w:r w:rsidR="009D5669">
        <w:rPr>
          <w:rFonts w:hint="eastAsia"/>
        </w:rPr>
        <w:t>iew</w:t>
      </w:r>
      <w:proofErr w:type="spellEnd"/>
      <w:r w:rsidR="009D5669">
        <w:rPr>
          <w:rFonts w:hint="eastAsia"/>
        </w:rPr>
        <w:t>，则既可以包含视图信息，也可以包含模型数据信息</w:t>
      </w:r>
    </w:p>
    <w:p w14:paraId="5DA389F6" w14:textId="225FF64D" w:rsidR="009D5669" w:rsidRDefault="00F802C0" w:rsidP="009D5669">
      <w:pPr>
        <w:pStyle w:val="a3"/>
        <w:ind w:left="360" w:firstLineChars="0" w:firstLine="0"/>
      </w:pPr>
      <w:r>
        <w:rPr>
          <w:rFonts w:hint="eastAsia"/>
        </w:rPr>
        <w:t>B</w:t>
      </w:r>
      <w:r>
        <w:t>.</w:t>
      </w:r>
      <w:r w:rsidRPr="00AE0D1C">
        <w:t xml:space="preserve"> </w:t>
      </w:r>
      <w:r w:rsidR="009D5669">
        <w:t xml:space="preserve">控制器处理方法的返回值若为: </w:t>
      </w:r>
      <w:proofErr w:type="spellStart"/>
      <w:r w:rsidR="009D5669">
        <w:t>ModelAndView</w:t>
      </w:r>
      <w:proofErr w:type="spellEnd"/>
      <w:r w:rsidR="009D5669">
        <w:t>, 在处理方法的方法体内，除了通过</w:t>
      </w:r>
      <w:proofErr w:type="spellStart"/>
      <w:r w:rsidR="009D5669">
        <w:t>setViewNam</w:t>
      </w:r>
      <w:proofErr w:type="spellEnd"/>
    </w:p>
    <w:p w14:paraId="0FB13095" w14:textId="1AC440D2" w:rsidR="00F802C0" w:rsidRDefault="009D5669" w:rsidP="009D5669">
      <w:pPr>
        <w:pStyle w:val="a3"/>
        <w:ind w:left="360" w:firstLineChars="0" w:firstLine="0"/>
      </w:pPr>
      <w:r>
        <w:t>e()或者</w:t>
      </w:r>
      <w:proofErr w:type="spellStart"/>
      <w:r>
        <w:t>setView</w:t>
      </w:r>
      <w:proofErr w:type="spellEnd"/>
      <w:r>
        <w:t>()设置视图，还必须通过</w:t>
      </w:r>
      <w:proofErr w:type="spellStart"/>
      <w:r>
        <w:t>add</w:t>
      </w:r>
      <w:r>
        <w:t>O</w:t>
      </w:r>
      <w:r>
        <w:t>bject</w:t>
      </w:r>
      <w:proofErr w:type="spellEnd"/>
      <w:r>
        <w:t>()</w:t>
      </w:r>
      <w:r>
        <w:t>添加模型数据</w:t>
      </w:r>
    </w:p>
    <w:p w14:paraId="1BA17C8D" w14:textId="08E4BE5C" w:rsidR="00F802C0" w:rsidRDefault="00F802C0" w:rsidP="009D5669">
      <w:pPr>
        <w:pStyle w:val="a3"/>
        <w:ind w:left="360" w:firstLineChars="0" w:firstLine="0"/>
      </w:pPr>
      <w:r>
        <w:rPr>
          <w:rFonts w:hint="eastAsia"/>
        </w:rPr>
        <w:t>C</w:t>
      </w:r>
      <w:r>
        <w:t xml:space="preserve">. </w:t>
      </w:r>
      <w:r w:rsidR="009D5669">
        <w:t>Mode1AndView的</w:t>
      </w:r>
      <w:proofErr w:type="spellStart"/>
      <w:r w:rsidR="009D5669">
        <w:t>add</w:t>
      </w:r>
      <w:r w:rsidR="009D5669">
        <w:t>O</w:t>
      </w:r>
      <w:r w:rsidR="009D5669">
        <w:t>bject</w:t>
      </w:r>
      <w:proofErr w:type="spellEnd"/>
      <w:r w:rsidR="009D5669">
        <w:t xml:space="preserve"> </w:t>
      </w:r>
      <w:proofErr w:type="gramStart"/>
      <w:r w:rsidR="009D5669">
        <w:t>()方法跟</w:t>
      </w:r>
      <w:proofErr w:type="gramEnd"/>
      <w:r w:rsidR="009D5669">
        <w:t>addA110bjects ()方法区别:前者添加一个对象到model</w:t>
      </w:r>
      <w:r w:rsidR="009D5669">
        <w:rPr>
          <w:rFonts w:hint="eastAsia"/>
        </w:rPr>
        <w:t>中，后者是添加一个</w:t>
      </w:r>
      <w:r w:rsidR="009D5669">
        <w:t>Map对象</w:t>
      </w:r>
    </w:p>
    <w:p w14:paraId="1D33FE73" w14:textId="26D42ECC" w:rsidR="00F802C0" w:rsidRDefault="00F802C0" w:rsidP="009D5669">
      <w:pPr>
        <w:pStyle w:val="a3"/>
        <w:ind w:left="360" w:firstLineChars="0" w:firstLine="0"/>
      </w:pPr>
      <w:r>
        <w:rPr>
          <w:rFonts w:hint="eastAsia"/>
        </w:rPr>
        <w:t>D</w:t>
      </w:r>
      <w:r>
        <w:t xml:space="preserve">. </w:t>
      </w:r>
      <w:r w:rsidR="009D5669">
        <w:t xml:space="preserve">Mode1AndView. </w:t>
      </w:r>
      <w:proofErr w:type="spellStart"/>
      <w:r w:rsidR="009D5669">
        <w:t>setViewName</w:t>
      </w:r>
      <w:proofErr w:type="spellEnd"/>
      <w:r w:rsidR="009D5669">
        <w:t xml:space="preserve"> (</w:t>
      </w:r>
      <w:proofErr w:type="gramStart"/>
      <w:r w:rsidR="009D5669">
        <w:t>”</w:t>
      </w:r>
      <w:proofErr w:type="gramEnd"/>
      <w:r w:rsidR="009D5669">
        <w:t>welcome");中的welcome是逻辑视图名,并非真正的视图对</w:t>
      </w:r>
      <w:r w:rsidR="009D5669">
        <w:rPr>
          <w:rFonts w:hint="eastAsia"/>
        </w:rPr>
        <w:t>象</w:t>
      </w:r>
    </w:p>
    <w:p w14:paraId="01BA5FB9" w14:textId="6CA43569" w:rsidR="00CB5337" w:rsidRDefault="00CB5337" w:rsidP="00CB5337">
      <w:r>
        <w:t>2</w:t>
      </w:r>
      <w:r>
        <w:t>4</w:t>
      </w:r>
      <w:r>
        <w:t>.</w:t>
      </w:r>
      <w:r w:rsidRPr="00CB5337">
        <w:rPr>
          <w:rFonts w:hint="eastAsia"/>
        </w:rPr>
        <w:t>下列关于</w:t>
      </w:r>
      <w:r w:rsidRPr="00CB5337">
        <w:t>@RequestParam绑定请求参数值的说法正确的是</w:t>
      </w:r>
      <w:r>
        <w:rPr>
          <w:rFonts w:hint="eastAsia"/>
        </w:rPr>
        <w:t>（</w:t>
      </w:r>
      <w:r>
        <w:rPr>
          <w:color w:val="FF0000"/>
        </w:rPr>
        <w:t>D</w:t>
      </w:r>
      <w:r>
        <w:rPr>
          <w:rFonts w:hint="eastAsia"/>
        </w:rPr>
        <w:t>）</w:t>
      </w:r>
      <w:r>
        <w:t xml:space="preserve"> </w:t>
      </w:r>
    </w:p>
    <w:p w14:paraId="6451A8CA" w14:textId="77777777" w:rsidR="00CB5337" w:rsidRDefault="00CB5337" w:rsidP="00CB5337">
      <w:pPr>
        <w:ind w:firstLineChars="150" w:firstLine="315"/>
      </w:pPr>
      <w:r>
        <w:t xml:space="preserve">A: Controller方法入参时，必须使用@RequestP </w:t>
      </w:r>
      <w:proofErr w:type="spellStart"/>
      <w:r>
        <w:t>ar</w:t>
      </w:r>
      <w:proofErr w:type="spellEnd"/>
      <w:r>
        <w:t xml:space="preserve"> am指定请求参数</w:t>
      </w:r>
    </w:p>
    <w:p w14:paraId="3A33928A" w14:textId="1B7D527B" w:rsidR="00CB5337" w:rsidRDefault="00CB5337" w:rsidP="00CB5337">
      <w:pPr>
        <w:ind w:firstLineChars="150" w:firstLine="315"/>
      </w:pPr>
      <w:r>
        <w:t>B: @Reque</w:t>
      </w:r>
      <w:r>
        <w:t>tParam</w:t>
      </w:r>
      <w:r>
        <w:t>的参数required,默认值为false</w:t>
      </w:r>
    </w:p>
    <w:p w14:paraId="205C158A" w14:textId="06C67C5F" w:rsidR="00CB5337" w:rsidRDefault="00CB5337" w:rsidP="00CB5337">
      <w:pPr>
        <w:ind w:firstLineChars="150" w:firstLine="315"/>
      </w:pPr>
      <w:r>
        <w:t xml:space="preserve">C:若有非必须的参数，必须使用@Reques </w:t>
      </w:r>
      <w:proofErr w:type="spellStart"/>
      <w:r>
        <w:t>tP</w:t>
      </w:r>
      <w:proofErr w:type="spellEnd"/>
      <w:r>
        <w:t xml:space="preserve"> </w:t>
      </w:r>
      <w:proofErr w:type="spellStart"/>
      <w:r>
        <w:t>ar</w:t>
      </w:r>
      <w:proofErr w:type="spellEnd"/>
      <w:r>
        <w:t xml:space="preserve"> am注解标注并设置required=false</w:t>
      </w:r>
    </w:p>
    <w:p w14:paraId="480E98B5" w14:textId="75AA35D7" w:rsidR="00CB5337" w:rsidRDefault="00CB5337" w:rsidP="00E31438">
      <w:pPr>
        <w:ind w:leftChars="150" w:left="525" w:hangingChars="100" w:hanging="210"/>
        <w:rPr>
          <w:rFonts w:hint="eastAsia"/>
        </w:rPr>
      </w:pPr>
      <w:r>
        <w:t>D:使用@Request</w:t>
      </w:r>
      <w:r>
        <w:t>Param</w:t>
      </w:r>
      <w:r>
        <w:t>指定对应请求参数，并且required=true,那么请求中若不加此参</w:t>
      </w:r>
      <w:r>
        <w:lastRenderedPageBreak/>
        <w:t>数，则会报请求错误</w:t>
      </w:r>
    </w:p>
    <w:p w14:paraId="0079A92A" w14:textId="77777777" w:rsidR="00F802C0" w:rsidRPr="00CB5337" w:rsidRDefault="00F802C0" w:rsidP="00487181">
      <w:pPr>
        <w:pStyle w:val="a3"/>
        <w:ind w:left="360" w:firstLineChars="0" w:firstLine="0"/>
        <w:rPr>
          <w:rFonts w:hint="eastAsia"/>
        </w:rPr>
      </w:pPr>
    </w:p>
    <w:p w14:paraId="00735806" w14:textId="36CD2187" w:rsidR="00E31438" w:rsidRDefault="00E31438" w:rsidP="00E31438">
      <w:r>
        <w:t>2</w:t>
      </w:r>
      <w:r w:rsidR="00120E7B">
        <w:t>5</w:t>
      </w:r>
      <w:r>
        <w:t xml:space="preserve">. </w:t>
      </w:r>
      <w:r>
        <w:rPr>
          <w:rFonts w:hint="eastAsia"/>
        </w:rPr>
        <w:t>在Spring</w:t>
      </w:r>
      <w:r>
        <w:t xml:space="preserve"> MVC</w:t>
      </w:r>
      <w:r>
        <w:rPr>
          <w:rFonts w:hint="eastAsia"/>
        </w:rPr>
        <w:t>中，如果需要Java配置，我们需要在相应的类上添加上什么annotation</w:t>
      </w:r>
      <w:r>
        <w:rPr>
          <w:rFonts w:hint="eastAsia"/>
        </w:rPr>
        <w:t>，下面说法正确的是（</w:t>
      </w:r>
      <w:r w:rsidR="00120E7B">
        <w:rPr>
          <w:color w:val="FF0000"/>
        </w:rPr>
        <w:t>D</w:t>
      </w:r>
      <w:r>
        <w:rPr>
          <w:rFonts w:hint="eastAsia"/>
        </w:rPr>
        <w:t>）</w:t>
      </w:r>
      <w:r>
        <w:t xml:space="preserve"> </w:t>
      </w:r>
    </w:p>
    <w:p w14:paraId="64047C00" w14:textId="3D1B1226" w:rsidR="00E31438" w:rsidRDefault="00E31438" w:rsidP="00E31438">
      <w:pPr>
        <w:pStyle w:val="a3"/>
        <w:ind w:left="360" w:firstLineChars="0" w:firstLine="0"/>
      </w:pPr>
      <w:r>
        <w:rPr>
          <w:rFonts w:hint="eastAsia"/>
        </w:rPr>
        <w:t>A.</w:t>
      </w:r>
      <w:r>
        <w:t xml:space="preserve"> </w:t>
      </w:r>
      <w:r>
        <w:rPr>
          <w:rFonts w:hint="eastAsia"/>
        </w:rPr>
        <w:t>@</w:t>
      </w:r>
      <w:r>
        <w:t>C</w:t>
      </w:r>
      <w:r>
        <w:rPr>
          <w:rFonts w:hint="eastAsia"/>
        </w:rPr>
        <w:t>ontroller</w:t>
      </w:r>
    </w:p>
    <w:p w14:paraId="1B15F115" w14:textId="5913DC05" w:rsidR="00E31438" w:rsidRDefault="00E31438" w:rsidP="00E31438">
      <w:pPr>
        <w:pStyle w:val="a3"/>
        <w:ind w:left="360" w:firstLineChars="0" w:firstLine="0"/>
      </w:pPr>
      <w:r>
        <w:rPr>
          <w:rFonts w:hint="eastAsia"/>
        </w:rPr>
        <w:t>B</w:t>
      </w:r>
      <w:r>
        <w:t>.</w:t>
      </w:r>
      <w:r w:rsidRPr="00AE0D1C">
        <w:t xml:space="preserve"> </w:t>
      </w:r>
      <w:r>
        <w:rPr>
          <w:rFonts w:hint="eastAsia"/>
        </w:rPr>
        <w:t>@</w:t>
      </w:r>
      <w:r>
        <w:t>D</w:t>
      </w:r>
      <w:r>
        <w:rPr>
          <w:rFonts w:hint="eastAsia"/>
        </w:rPr>
        <w:t>ata</w:t>
      </w:r>
    </w:p>
    <w:p w14:paraId="33CE72D8" w14:textId="6C09A685" w:rsidR="00E31438" w:rsidRDefault="00E31438" w:rsidP="00E31438">
      <w:pPr>
        <w:pStyle w:val="a3"/>
        <w:ind w:left="360" w:firstLineChars="0" w:firstLine="0"/>
      </w:pPr>
      <w:r>
        <w:rPr>
          <w:rFonts w:hint="eastAsia"/>
        </w:rPr>
        <w:t>C</w:t>
      </w:r>
      <w:r>
        <w:t xml:space="preserve">. </w:t>
      </w:r>
      <w:r>
        <w:rPr>
          <w:rFonts w:hint="eastAsia"/>
        </w:rPr>
        <w:t>@</w:t>
      </w:r>
      <w:r>
        <w:t>L</w:t>
      </w:r>
      <w:r>
        <w:rPr>
          <w:rFonts w:hint="eastAsia"/>
        </w:rPr>
        <w:t>ombok</w:t>
      </w:r>
    </w:p>
    <w:p w14:paraId="12189580" w14:textId="040CB2FF" w:rsidR="00E31438" w:rsidRDefault="00E31438" w:rsidP="00E31438">
      <w:pPr>
        <w:pStyle w:val="a3"/>
        <w:ind w:left="360" w:firstLineChars="0" w:firstLine="0"/>
      </w:pPr>
      <w:r>
        <w:rPr>
          <w:rFonts w:hint="eastAsia"/>
        </w:rPr>
        <w:t>D</w:t>
      </w:r>
      <w:r>
        <w:t xml:space="preserve">. </w:t>
      </w:r>
      <w:r>
        <w:rPr>
          <w:rFonts w:hint="eastAsia"/>
        </w:rPr>
        <w:t>@</w:t>
      </w:r>
      <w:r w:rsidR="00120E7B">
        <w:t>C</w:t>
      </w:r>
      <w:r w:rsidR="00120E7B">
        <w:rPr>
          <w:rFonts w:hint="eastAsia"/>
        </w:rPr>
        <w:t>onfiguration</w:t>
      </w:r>
    </w:p>
    <w:p w14:paraId="763B9C34" w14:textId="67E4603D" w:rsidR="00381D86" w:rsidRDefault="00381D86" w:rsidP="00E31438">
      <w:pPr>
        <w:pStyle w:val="a3"/>
        <w:ind w:left="360" w:firstLineChars="0" w:firstLine="0"/>
      </w:pPr>
    </w:p>
    <w:p w14:paraId="052C5DD0" w14:textId="729B3C99" w:rsidR="00381D86" w:rsidRDefault="00381D86" w:rsidP="00381D86">
      <w:r>
        <w:t>2</w:t>
      </w:r>
      <w:r>
        <w:t>6</w:t>
      </w:r>
      <w:r>
        <w:t xml:space="preserve">. </w:t>
      </w:r>
      <w:r>
        <w:rPr>
          <w:rFonts w:hint="eastAsia"/>
        </w:rPr>
        <w:t>在Spring</w:t>
      </w:r>
      <w:r>
        <w:t xml:space="preserve"> MVC</w:t>
      </w:r>
      <w:r>
        <w:rPr>
          <w:rFonts w:hint="eastAsia"/>
        </w:rPr>
        <w:t>中，</w:t>
      </w:r>
      <w:r>
        <w:rPr>
          <w:rFonts w:hint="eastAsia"/>
        </w:rPr>
        <w:t>需要把某个包下被@</w:t>
      </w:r>
      <w:r>
        <w:t>S</w:t>
      </w:r>
      <w:r>
        <w:rPr>
          <w:rFonts w:hint="eastAsia"/>
        </w:rPr>
        <w:t>ervice标记的类进行扫描，需要使用什么annotation</w:t>
      </w:r>
      <w:r>
        <w:rPr>
          <w:rFonts w:hint="eastAsia"/>
        </w:rPr>
        <w:t>（</w:t>
      </w:r>
      <w:r>
        <w:rPr>
          <w:color w:val="FF0000"/>
        </w:rPr>
        <w:t>A</w:t>
      </w:r>
      <w:r>
        <w:rPr>
          <w:rFonts w:hint="eastAsia"/>
        </w:rPr>
        <w:t>）</w:t>
      </w:r>
      <w:r>
        <w:t xml:space="preserve"> </w:t>
      </w:r>
    </w:p>
    <w:p w14:paraId="12179502" w14:textId="549C8A3C" w:rsidR="00381D86" w:rsidRDefault="00381D86" w:rsidP="00381D86">
      <w:pPr>
        <w:pStyle w:val="a3"/>
        <w:ind w:left="360" w:firstLineChars="0" w:firstLine="0"/>
      </w:pPr>
      <w:r>
        <w:rPr>
          <w:rFonts w:hint="eastAsia"/>
        </w:rPr>
        <w:t>A.</w:t>
      </w:r>
      <w:r>
        <w:t xml:space="preserve"> </w:t>
      </w:r>
      <w:r>
        <w:rPr>
          <w:rFonts w:hint="eastAsia"/>
        </w:rPr>
        <w:t>@</w:t>
      </w:r>
      <w:r>
        <w:t>C</w:t>
      </w:r>
      <w:r>
        <w:rPr>
          <w:rFonts w:hint="eastAsia"/>
        </w:rPr>
        <w:t>omponent</w:t>
      </w:r>
      <w:r>
        <w:t>S</w:t>
      </w:r>
      <w:r>
        <w:rPr>
          <w:rFonts w:hint="eastAsia"/>
        </w:rPr>
        <w:t>can</w:t>
      </w:r>
    </w:p>
    <w:p w14:paraId="2DBC3A28" w14:textId="53020152" w:rsidR="00381D86" w:rsidRDefault="00381D86" w:rsidP="00381D86">
      <w:pPr>
        <w:pStyle w:val="a3"/>
        <w:ind w:left="360" w:firstLineChars="0" w:firstLine="0"/>
      </w:pPr>
      <w:r>
        <w:rPr>
          <w:rFonts w:hint="eastAsia"/>
        </w:rPr>
        <w:t>B</w:t>
      </w:r>
      <w:r>
        <w:t>.</w:t>
      </w:r>
      <w:r w:rsidRPr="00AE0D1C">
        <w:t xml:space="preserve"> </w:t>
      </w:r>
      <w:r>
        <w:rPr>
          <w:rFonts w:hint="eastAsia"/>
        </w:rPr>
        <w:t>@</w:t>
      </w:r>
      <w:r>
        <w:t>M</w:t>
      </w:r>
      <w:r>
        <w:rPr>
          <w:rFonts w:hint="eastAsia"/>
        </w:rPr>
        <w:t>apper</w:t>
      </w:r>
      <w:r>
        <w:t>S</w:t>
      </w:r>
      <w:r>
        <w:rPr>
          <w:rFonts w:hint="eastAsia"/>
        </w:rPr>
        <w:t>can</w:t>
      </w:r>
    </w:p>
    <w:p w14:paraId="290FCE80" w14:textId="0C9A5000" w:rsidR="00381D86" w:rsidRDefault="00381D86" w:rsidP="00381D86">
      <w:pPr>
        <w:pStyle w:val="a3"/>
        <w:ind w:left="360" w:firstLineChars="0" w:firstLine="0"/>
      </w:pPr>
      <w:r>
        <w:rPr>
          <w:rFonts w:hint="eastAsia"/>
        </w:rPr>
        <w:t>C</w:t>
      </w:r>
      <w:r>
        <w:t xml:space="preserve">. </w:t>
      </w:r>
      <w:r>
        <w:rPr>
          <w:rFonts w:hint="eastAsia"/>
        </w:rPr>
        <w:t>@</w:t>
      </w:r>
      <w:r>
        <w:t>C</w:t>
      </w:r>
      <w:r>
        <w:rPr>
          <w:rFonts w:hint="eastAsia"/>
        </w:rPr>
        <w:t>ontroller</w:t>
      </w:r>
      <w:r>
        <w:t>S</w:t>
      </w:r>
      <w:r>
        <w:rPr>
          <w:rFonts w:hint="eastAsia"/>
        </w:rPr>
        <w:t>can</w:t>
      </w:r>
    </w:p>
    <w:p w14:paraId="5E71C04B" w14:textId="5CB86A69" w:rsidR="00381D86" w:rsidRDefault="00381D86" w:rsidP="00381D86">
      <w:pPr>
        <w:pStyle w:val="a3"/>
        <w:ind w:left="360" w:firstLineChars="0" w:firstLine="0"/>
      </w:pPr>
      <w:r>
        <w:rPr>
          <w:rFonts w:hint="eastAsia"/>
        </w:rPr>
        <w:t>D</w:t>
      </w:r>
      <w:r>
        <w:t xml:space="preserve">. </w:t>
      </w:r>
      <w:r>
        <w:rPr>
          <w:rFonts w:hint="eastAsia"/>
        </w:rPr>
        <w:t>@</w:t>
      </w:r>
      <w:r>
        <w:t>D</w:t>
      </w:r>
      <w:r>
        <w:rPr>
          <w:rFonts w:hint="eastAsia"/>
        </w:rPr>
        <w:t>ata</w:t>
      </w:r>
      <w:r>
        <w:t>S</w:t>
      </w:r>
      <w:r>
        <w:rPr>
          <w:rFonts w:hint="eastAsia"/>
        </w:rPr>
        <w:t>can</w:t>
      </w:r>
    </w:p>
    <w:p w14:paraId="3D7D7C2C" w14:textId="7EC6CF1C" w:rsidR="00D00A6E" w:rsidRDefault="00D00A6E" w:rsidP="00D00A6E">
      <w:r>
        <w:t>2</w:t>
      </w:r>
      <w:r>
        <w:t>7</w:t>
      </w:r>
      <w:r>
        <w:t xml:space="preserve">. </w:t>
      </w:r>
      <w:r>
        <w:rPr>
          <w:rFonts w:hint="eastAsia"/>
        </w:rPr>
        <w:t>在Spring</w:t>
      </w:r>
      <w:r>
        <w:t xml:space="preserve"> MVC</w:t>
      </w:r>
      <w:r>
        <w:rPr>
          <w:rFonts w:hint="eastAsia"/>
        </w:rPr>
        <w:t>中，</w:t>
      </w:r>
      <w:r>
        <w:rPr>
          <w:rFonts w:hint="eastAsia"/>
        </w:rPr>
        <w:t>需要自己定义</w:t>
      </w:r>
      <w:proofErr w:type="spellStart"/>
      <w:r>
        <w:rPr>
          <w:rFonts w:hint="eastAsia"/>
        </w:rPr>
        <w:t>url</w:t>
      </w:r>
      <w:proofErr w:type="spellEnd"/>
      <w:r>
        <w:rPr>
          <w:rFonts w:hint="eastAsia"/>
        </w:rPr>
        <w:t xml:space="preserve">，可以使用以下哪个 </w:t>
      </w:r>
      <w:r>
        <w:rPr>
          <w:rFonts w:hint="eastAsia"/>
        </w:rPr>
        <w:t>annotation（</w:t>
      </w:r>
      <w:r>
        <w:rPr>
          <w:color w:val="FF0000"/>
        </w:rPr>
        <w:t>A</w:t>
      </w:r>
      <w:r>
        <w:rPr>
          <w:rFonts w:hint="eastAsia"/>
        </w:rPr>
        <w:t>）</w:t>
      </w:r>
      <w:r>
        <w:t xml:space="preserve"> </w:t>
      </w:r>
    </w:p>
    <w:p w14:paraId="12118ACA" w14:textId="20F163BE" w:rsidR="00D00A6E" w:rsidRDefault="00D00A6E" w:rsidP="00D00A6E">
      <w:pPr>
        <w:pStyle w:val="a3"/>
        <w:ind w:left="360" w:firstLineChars="0" w:firstLine="0"/>
      </w:pPr>
      <w:r>
        <w:rPr>
          <w:rFonts w:hint="eastAsia"/>
        </w:rPr>
        <w:t>A.</w:t>
      </w:r>
      <w:r>
        <w:t xml:space="preserve"> </w:t>
      </w:r>
      <w:r>
        <w:rPr>
          <w:rFonts w:hint="eastAsia"/>
        </w:rPr>
        <w:t>@</w:t>
      </w:r>
      <w:r>
        <w:t>R</w:t>
      </w:r>
      <w:r>
        <w:rPr>
          <w:rFonts w:hint="eastAsia"/>
        </w:rPr>
        <w:t>equest</w:t>
      </w:r>
      <w:r>
        <w:t>M</w:t>
      </w:r>
      <w:r>
        <w:rPr>
          <w:rFonts w:hint="eastAsia"/>
        </w:rPr>
        <w:t>apping</w:t>
      </w:r>
    </w:p>
    <w:p w14:paraId="460622F3" w14:textId="60A8EBD2" w:rsidR="00D00A6E" w:rsidRDefault="00D00A6E" w:rsidP="00D00A6E">
      <w:pPr>
        <w:pStyle w:val="a3"/>
        <w:ind w:left="360" w:firstLineChars="0" w:firstLine="0"/>
      </w:pPr>
      <w:r>
        <w:rPr>
          <w:rFonts w:hint="eastAsia"/>
        </w:rPr>
        <w:t>B</w:t>
      </w:r>
      <w:r>
        <w:t>.</w:t>
      </w:r>
      <w:r w:rsidRPr="00AE0D1C">
        <w:t xml:space="preserve"> </w:t>
      </w:r>
      <w:r>
        <w:rPr>
          <w:rFonts w:hint="eastAsia"/>
        </w:rPr>
        <w:t>@</w:t>
      </w:r>
      <w:r>
        <w:t>M</w:t>
      </w:r>
      <w:r>
        <w:rPr>
          <w:rFonts w:hint="eastAsia"/>
        </w:rPr>
        <w:t>appings</w:t>
      </w:r>
    </w:p>
    <w:p w14:paraId="7477ADA0" w14:textId="384F540D" w:rsidR="00D00A6E" w:rsidRDefault="00D00A6E" w:rsidP="00D00A6E">
      <w:pPr>
        <w:pStyle w:val="a3"/>
        <w:ind w:left="360" w:firstLineChars="0" w:firstLine="0"/>
      </w:pPr>
      <w:r>
        <w:rPr>
          <w:rFonts w:hint="eastAsia"/>
        </w:rPr>
        <w:t>C</w:t>
      </w:r>
      <w:r>
        <w:t xml:space="preserve">. </w:t>
      </w:r>
      <w:r>
        <w:rPr>
          <w:rFonts w:hint="eastAsia"/>
        </w:rPr>
        <w:t>@</w:t>
      </w:r>
      <w:r>
        <w:t>C</w:t>
      </w:r>
      <w:r>
        <w:rPr>
          <w:rFonts w:hint="eastAsia"/>
        </w:rPr>
        <w:t>ontroller</w:t>
      </w:r>
    </w:p>
    <w:p w14:paraId="2E4CBBCD" w14:textId="53074ABB" w:rsidR="00D00A6E" w:rsidRDefault="00D00A6E" w:rsidP="00D00A6E">
      <w:pPr>
        <w:pStyle w:val="a3"/>
        <w:ind w:left="360" w:firstLineChars="0" w:firstLine="0"/>
      </w:pPr>
      <w:r>
        <w:rPr>
          <w:rFonts w:hint="eastAsia"/>
        </w:rPr>
        <w:t>D</w:t>
      </w:r>
      <w:r>
        <w:t xml:space="preserve">. </w:t>
      </w:r>
      <w:r>
        <w:rPr>
          <w:rFonts w:hint="eastAsia"/>
        </w:rPr>
        <w:t>@</w:t>
      </w:r>
      <w:r>
        <w:t>S</w:t>
      </w:r>
      <w:r>
        <w:rPr>
          <w:rFonts w:hint="eastAsia"/>
        </w:rPr>
        <w:t>ervice</w:t>
      </w:r>
    </w:p>
    <w:p w14:paraId="5347914A" w14:textId="242FDB50" w:rsidR="00D00A6E" w:rsidRDefault="00D00A6E" w:rsidP="00D00A6E">
      <w:r>
        <w:t>2</w:t>
      </w:r>
      <w:r>
        <w:t>8</w:t>
      </w:r>
      <w:r>
        <w:t xml:space="preserve">. </w:t>
      </w:r>
      <w:r>
        <w:rPr>
          <w:rFonts w:hint="eastAsia"/>
        </w:rPr>
        <w:t>在Spring</w:t>
      </w:r>
      <w:r>
        <w:t xml:space="preserve"> MVC</w:t>
      </w:r>
      <w:r>
        <w:rPr>
          <w:rFonts w:hint="eastAsia"/>
        </w:rPr>
        <w:t>中，</w:t>
      </w:r>
      <w:r>
        <w:rPr>
          <w:rFonts w:hint="eastAsia"/>
        </w:rPr>
        <w:t>Controller接受请求参数的常见方式有</w:t>
      </w:r>
      <w:r>
        <w:rPr>
          <w:rFonts w:hint="eastAsia"/>
        </w:rPr>
        <w:t>（</w:t>
      </w:r>
      <w:r>
        <w:rPr>
          <w:color w:val="FF0000"/>
        </w:rPr>
        <w:t>A</w:t>
      </w:r>
      <w:r>
        <w:rPr>
          <w:rFonts w:hint="eastAsia"/>
          <w:color w:val="FF0000"/>
        </w:rPr>
        <w:t>,B</w:t>
      </w:r>
      <w:r>
        <w:rPr>
          <w:color w:val="FF0000"/>
        </w:rPr>
        <w:t>,C,D</w:t>
      </w:r>
      <w:r>
        <w:rPr>
          <w:rFonts w:hint="eastAsia"/>
        </w:rPr>
        <w:t>）</w:t>
      </w:r>
      <w:r>
        <w:t xml:space="preserve"> </w:t>
      </w:r>
    </w:p>
    <w:p w14:paraId="7B9DA776" w14:textId="10930297" w:rsidR="00D00A6E" w:rsidRDefault="00D00A6E" w:rsidP="00D00A6E">
      <w:pPr>
        <w:pStyle w:val="a3"/>
        <w:ind w:left="360" w:firstLineChars="0" w:firstLine="0"/>
      </w:pPr>
      <w:r>
        <w:rPr>
          <w:rFonts w:hint="eastAsia"/>
        </w:rPr>
        <w:t>A.</w:t>
      </w:r>
      <w:r>
        <w:t xml:space="preserve"> </w:t>
      </w:r>
      <w:r>
        <w:rPr>
          <w:rFonts w:hint="eastAsia"/>
        </w:rPr>
        <w:t>通过实体bean接受请求参数</w:t>
      </w:r>
    </w:p>
    <w:p w14:paraId="6A2E4310" w14:textId="7451E00E" w:rsidR="00D00A6E" w:rsidRDefault="00D00A6E" w:rsidP="00D00A6E">
      <w:pPr>
        <w:pStyle w:val="a3"/>
        <w:ind w:left="360" w:firstLineChars="0" w:firstLine="0"/>
      </w:pPr>
      <w:r>
        <w:rPr>
          <w:rFonts w:hint="eastAsia"/>
        </w:rPr>
        <w:t>B</w:t>
      </w:r>
      <w:r>
        <w:t>.</w:t>
      </w:r>
      <w:r w:rsidRPr="00AE0D1C">
        <w:t xml:space="preserve"> </w:t>
      </w:r>
      <w:r>
        <w:rPr>
          <w:rFonts w:hint="eastAsia"/>
        </w:rPr>
        <w:t>通过处理方法的形参接受请求参数</w:t>
      </w:r>
    </w:p>
    <w:p w14:paraId="0BCFBDEB" w14:textId="5F78F821" w:rsidR="00D00A6E" w:rsidRDefault="00D00A6E" w:rsidP="00D00A6E">
      <w:pPr>
        <w:pStyle w:val="a3"/>
        <w:ind w:left="360" w:firstLineChars="0" w:firstLine="0"/>
      </w:pPr>
      <w:r>
        <w:rPr>
          <w:rFonts w:hint="eastAsia"/>
        </w:rPr>
        <w:t>C</w:t>
      </w:r>
      <w:r>
        <w:t xml:space="preserve">. </w:t>
      </w:r>
      <w:r>
        <w:rPr>
          <w:rFonts w:hint="eastAsia"/>
        </w:rPr>
        <w:t>通过</w:t>
      </w:r>
      <w:r>
        <w:t>@RequestParam</w:t>
      </w:r>
      <w:r>
        <w:rPr>
          <w:rFonts w:hint="eastAsia"/>
        </w:rPr>
        <w:t>接受请求参数</w:t>
      </w:r>
    </w:p>
    <w:p w14:paraId="3BB59293" w14:textId="4D6945DA" w:rsidR="00D00A6E" w:rsidRDefault="00D00A6E" w:rsidP="00D00A6E">
      <w:pPr>
        <w:pStyle w:val="a3"/>
        <w:ind w:left="360" w:firstLineChars="0" w:firstLine="0"/>
      </w:pPr>
      <w:r>
        <w:rPr>
          <w:rFonts w:hint="eastAsia"/>
        </w:rPr>
        <w:t>D</w:t>
      </w:r>
      <w:r>
        <w:t xml:space="preserve">. </w:t>
      </w:r>
      <w:r>
        <w:rPr>
          <w:rFonts w:hint="eastAsia"/>
        </w:rPr>
        <w:t>通过@</w:t>
      </w:r>
      <w:r>
        <w:t>M</w:t>
      </w:r>
      <w:r>
        <w:rPr>
          <w:rFonts w:hint="eastAsia"/>
        </w:rPr>
        <w:t>odel</w:t>
      </w:r>
      <w:r>
        <w:t>A</w:t>
      </w:r>
      <w:r>
        <w:rPr>
          <w:rFonts w:hint="eastAsia"/>
        </w:rPr>
        <w:t>ttribute接受请求参数</w:t>
      </w:r>
    </w:p>
    <w:p w14:paraId="34D700FF" w14:textId="52029FDD" w:rsidR="00274FB6" w:rsidRDefault="00274FB6" w:rsidP="00274FB6">
      <w:r>
        <w:t>2</w:t>
      </w:r>
      <w:r>
        <w:t>9</w:t>
      </w:r>
      <w:r>
        <w:t xml:space="preserve">. </w:t>
      </w:r>
      <w:r>
        <w:rPr>
          <w:rFonts w:hint="eastAsia"/>
        </w:rPr>
        <w:t>在</w:t>
      </w:r>
      <w:r>
        <w:t>Spring MVC</w:t>
      </w:r>
      <w:r>
        <w:rPr>
          <w:rFonts w:hint="eastAsia"/>
        </w:rPr>
        <w:t xml:space="preserve"> 使用J</w:t>
      </w:r>
      <w:r>
        <w:t>SP</w:t>
      </w:r>
      <w:r>
        <w:rPr>
          <w:rFonts w:hint="eastAsia"/>
        </w:rPr>
        <w:t>页面时，需要使用Spring表单标签库时，需要在J</w:t>
      </w:r>
      <w:r>
        <w:t>SP</w:t>
      </w:r>
      <w:r>
        <w:rPr>
          <w:rFonts w:hint="eastAsia"/>
        </w:rPr>
        <w:t>页面开头处声明</w:t>
      </w:r>
      <w:proofErr w:type="spellStart"/>
      <w:r>
        <w:rPr>
          <w:rFonts w:hint="eastAsia"/>
        </w:rPr>
        <w:t>taglib</w:t>
      </w:r>
      <w:proofErr w:type="spellEnd"/>
      <w:r>
        <w:rPr>
          <w:rFonts w:hint="eastAsia"/>
        </w:rPr>
        <w:t>指令，指令代码该是</w:t>
      </w:r>
      <w:r>
        <w:rPr>
          <w:rFonts w:hint="eastAsia"/>
        </w:rPr>
        <w:t>（</w:t>
      </w:r>
      <w:r>
        <w:rPr>
          <w:color w:val="FF0000"/>
        </w:rPr>
        <w:t>A</w:t>
      </w:r>
      <w:r>
        <w:rPr>
          <w:rFonts w:hint="eastAsia"/>
        </w:rPr>
        <w:t>）</w:t>
      </w:r>
      <w:r>
        <w:t xml:space="preserve"> </w:t>
      </w:r>
    </w:p>
    <w:p w14:paraId="374E0F47" w14:textId="0C9F1E1C" w:rsidR="00274FB6" w:rsidRPr="00274FB6" w:rsidRDefault="00274FB6" w:rsidP="00274FB6">
      <w:pPr>
        <w:pStyle w:val="a3"/>
        <w:ind w:left="360" w:firstLineChars="0" w:firstLine="0"/>
      </w:pPr>
      <w:r>
        <w:rPr>
          <w:rFonts w:hint="eastAsia"/>
        </w:rPr>
        <w:t>A.</w:t>
      </w:r>
      <w:r w:rsidRPr="00274FB6">
        <w:t xml:space="preserve"> </w:t>
      </w:r>
      <w:r w:rsidRPr="00274FB6">
        <w:t xml:space="preserve">&lt;%@ </w:t>
      </w:r>
      <w:proofErr w:type="spellStart"/>
      <w:r w:rsidRPr="00274FB6">
        <w:t>taglib</w:t>
      </w:r>
      <w:proofErr w:type="spellEnd"/>
      <w:r w:rsidRPr="00274FB6">
        <w:t xml:space="preserve"> prefix="form" </w:t>
      </w:r>
      <w:proofErr w:type="spellStart"/>
      <w:r w:rsidRPr="00274FB6">
        <w:t>uri</w:t>
      </w:r>
      <w:proofErr w:type="spellEnd"/>
      <w:r w:rsidRPr="00274FB6">
        <w:t>="http://www.springframework.org/tags/form" %&gt;</w:t>
      </w:r>
    </w:p>
    <w:p w14:paraId="48ACEC10" w14:textId="0FD1BFC4" w:rsidR="00274FB6" w:rsidRPr="00274FB6" w:rsidRDefault="00274FB6" w:rsidP="00274FB6">
      <w:pPr>
        <w:pStyle w:val="a3"/>
        <w:ind w:left="360" w:firstLineChars="0" w:firstLine="0"/>
        <w:rPr>
          <w:rFonts w:hint="eastAsia"/>
        </w:rPr>
      </w:pPr>
      <w:r>
        <w:rPr>
          <w:rFonts w:hint="eastAsia"/>
        </w:rPr>
        <w:t>B</w:t>
      </w:r>
      <w:r>
        <w:t>.</w:t>
      </w:r>
      <w:r w:rsidRPr="00AE0D1C">
        <w:t xml:space="preserve"> </w:t>
      </w:r>
      <w:r w:rsidRPr="00274FB6">
        <w:t xml:space="preserve">&lt;%@ </w:t>
      </w:r>
      <w:proofErr w:type="spellStart"/>
      <w:r w:rsidRPr="00274FB6">
        <w:t>taglib</w:t>
      </w:r>
      <w:r>
        <w:rPr>
          <w:rFonts w:hint="eastAsia"/>
        </w:rPr>
        <w:t>s</w:t>
      </w:r>
      <w:proofErr w:type="spellEnd"/>
      <w:r w:rsidRPr="00274FB6">
        <w:t xml:space="preserve"> prefix="form" </w:t>
      </w:r>
      <w:proofErr w:type="spellStart"/>
      <w:r w:rsidRPr="00274FB6">
        <w:t>uri</w:t>
      </w:r>
      <w:proofErr w:type="spellEnd"/>
      <w:r w:rsidRPr="00274FB6">
        <w:t>="http://www.springframework.org/tags/form" %&gt;</w:t>
      </w:r>
    </w:p>
    <w:p w14:paraId="2CE8F06A" w14:textId="7E9F67F3" w:rsidR="00274FB6" w:rsidRPr="00274FB6" w:rsidRDefault="00274FB6" w:rsidP="00274FB6">
      <w:pPr>
        <w:pStyle w:val="a3"/>
        <w:ind w:left="360" w:firstLineChars="0" w:firstLine="0"/>
        <w:rPr>
          <w:rFonts w:hint="eastAsia"/>
        </w:rPr>
      </w:pPr>
      <w:r>
        <w:rPr>
          <w:rFonts w:hint="eastAsia"/>
        </w:rPr>
        <w:t>C</w:t>
      </w:r>
      <w:r>
        <w:t>.</w:t>
      </w:r>
      <w:r w:rsidRPr="00274FB6">
        <w:t xml:space="preserve"> </w:t>
      </w:r>
      <w:r w:rsidRPr="00274FB6">
        <w:t xml:space="preserve">&lt;@ </w:t>
      </w:r>
      <w:proofErr w:type="spellStart"/>
      <w:r w:rsidRPr="00274FB6">
        <w:t>taglib</w:t>
      </w:r>
      <w:proofErr w:type="spellEnd"/>
      <w:r w:rsidRPr="00274FB6">
        <w:t xml:space="preserve"> prefix="form" </w:t>
      </w:r>
      <w:proofErr w:type="spellStart"/>
      <w:r w:rsidRPr="00274FB6">
        <w:t>uri</w:t>
      </w:r>
      <w:proofErr w:type="spellEnd"/>
      <w:r w:rsidRPr="00274FB6">
        <w:t>="http://www.springframework.org/tags/form" &gt;</w:t>
      </w:r>
    </w:p>
    <w:p w14:paraId="6E02A298" w14:textId="7AD55EF1" w:rsidR="00274FB6" w:rsidRDefault="00274FB6" w:rsidP="00274FB6">
      <w:pPr>
        <w:pStyle w:val="a3"/>
        <w:ind w:left="360" w:firstLineChars="0" w:firstLine="0"/>
      </w:pPr>
      <w:r>
        <w:rPr>
          <w:rFonts w:hint="eastAsia"/>
        </w:rPr>
        <w:t>D</w:t>
      </w:r>
      <w:r>
        <w:t>.</w:t>
      </w:r>
      <w:r w:rsidRPr="00274FB6">
        <w:t xml:space="preserve"> </w:t>
      </w:r>
      <w:r w:rsidRPr="00274FB6">
        <w:t xml:space="preserve">&lt;@ </w:t>
      </w:r>
      <w:proofErr w:type="spellStart"/>
      <w:r w:rsidRPr="00274FB6">
        <w:t>taglib</w:t>
      </w:r>
      <w:proofErr w:type="spellEnd"/>
      <w:r w:rsidRPr="00274FB6">
        <w:t xml:space="preserve"> prefix="form" </w:t>
      </w:r>
      <w:proofErr w:type="spellStart"/>
      <w:r w:rsidRPr="00274FB6">
        <w:t>uri</w:t>
      </w:r>
      <w:proofErr w:type="spellEnd"/>
      <w:r w:rsidRPr="00274FB6">
        <w:t>="http://www.springframework.org/tags/form" %&gt;</w:t>
      </w:r>
    </w:p>
    <w:p w14:paraId="5D67B573" w14:textId="17975667" w:rsidR="00BC0B3C" w:rsidRDefault="00BC0B3C" w:rsidP="00BC0B3C">
      <w:r>
        <w:t>30</w:t>
      </w:r>
      <w:r>
        <w:t xml:space="preserve">. </w:t>
      </w:r>
      <w:r>
        <w:rPr>
          <w:rFonts w:hint="eastAsia"/>
        </w:rPr>
        <w:t>在</w:t>
      </w:r>
      <w:r>
        <w:t>Spring MVC</w:t>
      </w:r>
      <w:r>
        <w:rPr>
          <w:rFonts w:hint="eastAsia"/>
        </w:rPr>
        <w:t xml:space="preserve"> 使用J</w:t>
      </w:r>
      <w:r>
        <w:t>SP</w:t>
      </w:r>
      <w:r>
        <w:rPr>
          <w:rFonts w:hint="eastAsia"/>
        </w:rPr>
        <w:t>页面时，需要</w:t>
      </w:r>
      <w:r>
        <w:rPr>
          <w:rFonts w:hint="eastAsia"/>
        </w:rPr>
        <w:t>取出后端Model传回来的数据</w:t>
      </w:r>
      <w:r>
        <w:rPr>
          <w:rFonts w:hint="eastAsia"/>
        </w:rPr>
        <w:t>，需要在J</w:t>
      </w:r>
      <w:r>
        <w:t>SP</w:t>
      </w:r>
      <w:r>
        <w:rPr>
          <w:rFonts w:hint="eastAsia"/>
        </w:rPr>
        <w:t>页</w:t>
      </w:r>
      <w:r w:rsidR="00195802">
        <w:rPr>
          <w:rFonts w:hint="eastAsia"/>
        </w:rPr>
        <w:t>上使用什么符号</w:t>
      </w:r>
      <w:r>
        <w:rPr>
          <w:rFonts w:hint="eastAsia"/>
        </w:rPr>
        <w:t>（</w:t>
      </w:r>
      <w:r>
        <w:rPr>
          <w:color w:val="FF0000"/>
        </w:rPr>
        <w:t>A</w:t>
      </w:r>
      <w:r>
        <w:rPr>
          <w:rFonts w:hint="eastAsia"/>
        </w:rPr>
        <w:t>）</w:t>
      </w:r>
      <w:r>
        <w:t xml:space="preserve"> </w:t>
      </w:r>
    </w:p>
    <w:p w14:paraId="6EA8DFD4" w14:textId="36F224AE" w:rsidR="00BC0B3C" w:rsidRPr="00274FB6" w:rsidRDefault="00BC0B3C" w:rsidP="00BC0B3C">
      <w:pPr>
        <w:pStyle w:val="a3"/>
        <w:ind w:left="360" w:firstLineChars="0" w:firstLine="0"/>
        <w:rPr>
          <w:rFonts w:hint="eastAsia"/>
        </w:rPr>
      </w:pPr>
      <w:r>
        <w:rPr>
          <w:rFonts w:hint="eastAsia"/>
        </w:rPr>
        <w:t>A.</w:t>
      </w:r>
      <w:r w:rsidRPr="00274FB6">
        <w:t xml:space="preserve"> </w:t>
      </w:r>
      <w:r w:rsidR="00195802">
        <w:rPr>
          <w:rFonts w:hint="eastAsia"/>
        </w:rPr>
        <w:t>$</w:t>
      </w:r>
      <w:r w:rsidR="00195802">
        <w:t>{</w:t>
      </w:r>
      <w:r w:rsidR="00195802">
        <w:rPr>
          <w:rFonts w:hint="eastAsia"/>
        </w:rPr>
        <w:t>变量</w:t>
      </w:r>
      <w:r w:rsidR="00195802">
        <w:t>}</w:t>
      </w:r>
    </w:p>
    <w:p w14:paraId="5F9FCD29" w14:textId="233B806B" w:rsidR="00BC0B3C" w:rsidRPr="00274FB6" w:rsidRDefault="00BC0B3C" w:rsidP="00BC0B3C">
      <w:pPr>
        <w:pStyle w:val="a3"/>
        <w:ind w:left="360" w:firstLineChars="0" w:firstLine="0"/>
        <w:rPr>
          <w:rFonts w:hint="eastAsia"/>
        </w:rPr>
      </w:pPr>
      <w:r>
        <w:rPr>
          <w:rFonts w:hint="eastAsia"/>
        </w:rPr>
        <w:t>B</w:t>
      </w:r>
      <w:r>
        <w:t>.</w:t>
      </w:r>
      <w:r w:rsidRPr="00AE0D1C">
        <w:t xml:space="preserve"> </w:t>
      </w:r>
      <w:r w:rsidR="00195802">
        <w:rPr>
          <w:rFonts w:hint="eastAsia"/>
        </w:rPr>
        <w:t>~</w:t>
      </w:r>
      <w:r w:rsidR="00195802">
        <w:t>{</w:t>
      </w:r>
      <w:r w:rsidR="00195802">
        <w:rPr>
          <w:rFonts w:hint="eastAsia"/>
        </w:rPr>
        <w:t>变量</w:t>
      </w:r>
      <w:r w:rsidR="00195802">
        <w:t>}</w:t>
      </w:r>
    </w:p>
    <w:p w14:paraId="108E958F" w14:textId="5316AC8F" w:rsidR="00BC0B3C" w:rsidRPr="00274FB6" w:rsidRDefault="00BC0B3C" w:rsidP="00BC0B3C">
      <w:pPr>
        <w:pStyle w:val="a3"/>
        <w:ind w:left="360" w:firstLineChars="0" w:firstLine="0"/>
        <w:rPr>
          <w:rFonts w:hint="eastAsia"/>
        </w:rPr>
      </w:pPr>
      <w:r>
        <w:rPr>
          <w:rFonts w:hint="eastAsia"/>
        </w:rPr>
        <w:t>C</w:t>
      </w:r>
      <w:r>
        <w:t>.</w:t>
      </w:r>
      <w:r w:rsidRPr="00274FB6">
        <w:t xml:space="preserve"> </w:t>
      </w:r>
      <w:r w:rsidR="00195802">
        <w:rPr>
          <w:rFonts w:hint="eastAsia"/>
        </w:rPr>
        <w:t>@</w:t>
      </w:r>
      <w:r w:rsidR="00195802">
        <w:t>{</w:t>
      </w:r>
      <w:r w:rsidR="00195802">
        <w:rPr>
          <w:rFonts w:hint="eastAsia"/>
        </w:rPr>
        <w:t>变量</w:t>
      </w:r>
      <w:r w:rsidR="00195802">
        <w:t>}</w:t>
      </w:r>
    </w:p>
    <w:p w14:paraId="490C457F" w14:textId="17E7F9E8" w:rsidR="00BC0B3C" w:rsidRDefault="00BC0B3C" w:rsidP="00BC0B3C">
      <w:pPr>
        <w:pStyle w:val="a3"/>
        <w:ind w:left="360" w:firstLineChars="0" w:firstLine="0"/>
      </w:pPr>
      <w:r>
        <w:rPr>
          <w:rFonts w:hint="eastAsia"/>
        </w:rPr>
        <w:t>D</w:t>
      </w:r>
      <w:r>
        <w:t>.</w:t>
      </w:r>
      <w:r w:rsidRPr="00274FB6">
        <w:t xml:space="preserve"> </w:t>
      </w:r>
      <w:r w:rsidR="00195802">
        <w:rPr>
          <w:rFonts w:hint="eastAsia"/>
        </w:rPr>
        <w:t>#</w:t>
      </w:r>
      <w:r w:rsidR="00195802">
        <w:t>{</w:t>
      </w:r>
      <w:r w:rsidR="00195802">
        <w:rPr>
          <w:rFonts w:hint="eastAsia"/>
        </w:rPr>
        <w:t>变量</w:t>
      </w:r>
      <w:r w:rsidR="00195802">
        <w:t>}</w:t>
      </w:r>
    </w:p>
    <w:p w14:paraId="4A224859" w14:textId="5004DC3B" w:rsidR="00195802" w:rsidRDefault="00195802" w:rsidP="00195802">
      <w:r>
        <w:t>31</w:t>
      </w:r>
      <w:r>
        <w:t xml:space="preserve">. </w:t>
      </w:r>
      <w:r>
        <w:rPr>
          <w:rFonts w:hint="eastAsia"/>
        </w:rPr>
        <w:t>在Spring</w:t>
      </w:r>
      <w:r>
        <w:t xml:space="preserve"> MVC</w:t>
      </w:r>
      <w:r>
        <w:rPr>
          <w:rFonts w:hint="eastAsia"/>
        </w:rPr>
        <w:t>中，</w:t>
      </w:r>
      <w:r>
        <w:rPr>
          <w:rFonts w:hint="eastAsia"/>
        </w:rPr>
        <w:t>需要在控制器类的请求</w:t>
      </w:r>
      <w:r w:rsidR="00496352">
        <w:rPr>
          <w:rFonts w:hint="eastAsia"/>
        </w:rPr>
        <w:t>处理方法前被调用</w:t>
      </w:r>
      <w:r>
        <w:rPr>
          <w:rFonts w:hint="eastAsia"/>
        </w:rPr>
        <w:t>，</w:t>
      </w:r>
      <w:r w:rsidR="00496352">
        <w:rPr>
          <w:rFonts w:hint="eastAsia"/>
        </w:rPr>
        <w:t>需要使用什么</w:t>
      </w:r>
      <w:r>
        <w:rPr>
          <w:rFonts w:hint="eastAsia"/>
        </w:rPr>
        <w:t xml:space="preserve"> </w:t>
      </w:r>
      <w:proofErr w:type="spellStart"/>
      <w:r>
        <w:rPr>
          <w:rFonts w:hint="eastAsia"/>
        </w:rPr>
        <w:t>annotatio</w:t>
      </w:r>
      <w:proofErr w:type="spellEnd"/>
      <w:r>
        <w:rPr>
          <w:rFonts w:hint="eastAsia"/>
        </w:rPr>
        <w:t>（</w:t>
      </w:r>
      <w:r w:rsidR="00496352">
        <w:rPr>
          <w:color w:val="FF0000"/>
        </w:rPr>
        <w:t>B</w:t>
      </w:r>
      <w:r>
        <w:rPr>
          <w:rFonts w:hint="eastAsia"/>
        </w:rPr>
        <w:t>）</w:t>
      </w:r>
      <w:r>
        <w:t xml:space="preserve"> </w:t>
      </w:r>
    </w:p>
    <w:p w14:paraId="203E66C9" w14:textId="77777777" w:rsidR="00195802" w:rsidRDefault="00195802" w:rsidP="00195802">
      <w:pPr>
        <w:pStyle w:val="a3"/>
        <w:ind w:left="360" w:firstLineChars="0" w:firstLine="0"/>
      </w:pPr>
      <w:r>
        <w:rPr>
          <w:rFonts w:hint="eastAsia"/>
        </w:rPr>
        <w:t>A.</w:t>
      </w:r>
      <w:r>
        <w:t xml:space="preserve"> </w:t>
      </w:r>
      <w:r>
        <w:rPr>
          <w:rFonts w:hint="eastAsia"/>
        </w:rPr>
        <w:t>@</w:t>
      </w:r>
      <w:r>
        <w:t>R</w:t>
      </w:r>
      <w:r>
        <w:rPr>
          <w:rFonts w:hint="eastAsia"/>
        </w:rPr>
        <w:t>equest</w:t>
      </w:r>
      <w:r>
        <w:t>M</w:t>
      </w:r>
      <w:r>
        <w:rPr>
          <w:rFonts w:hint="eastAsia"/>
        </w:rPr>
        <w:t>apping</w:t>
      </w:r>
    </w:p>
    <w:p w14:paraId="14F9E871" w14:textId="0CA87A47" w:rsidR="00195802" w:rsidRDefault="00195802" w:rsidP="00195802">
      <w:pPr>
        <w:pStyle w:val="a3"/>
        <w:ind w:left="360" w:firstLineChars="0" w:firstLine="0"/>
      </w:pPr>
      <w:r>
        <w:rPr>
          <w:rFonts w:hint="eastAsia"/>
        </w:rPr>
        <w:t>B</w:t>
      </w:r>
      <w:r>
        <w:t>.</w:t>
      </w:r>
      <w:r w:rsidRPr="00AE0D1C">
        <w:t xml:space="preserve"> </w:t>
      </w:r>
      <w:r>
        <w:rPr>
          <w:rFonts w:hint="eastAsia"/>
        </w:rPr>
        <w:t>@</w:t>
      </w:r>
      <w:r w:rsidR="00496352">
        <w:t>M</w:t>
      </w:r>
      <w:r w:rsidR="00496352">
        <w:rPr>
          <w:rFonts w:hint="eastAsia"/>
        </w:rPr>
        <w:t>odel</w:t>
      </w:r>
      <w:r w:rsidR="00496352">
        <w:t>A</w:t>
      </w:r>
      <w:r w:rsidR="00496352">
        <w:rPr>
          <w:rFonts w:hint="eastAsia"/>
        </w:rPr>
        <w:t>ttribute</w:t>
      </w:r>
    </w:p>
    <w:p w14:paraId="5256EC19" w14:textId="3667A66C" w:rsidR="00195802" w:rsidRDefault="00195802" w:rsidP="00195802">
      <w:pPr>
        <w:pStyle w:val="a3"/>
        <w:ind w:left="360" w:firstLineChars="0" w:firstLine="0"/>
      </w:pPr>
      <w:r>
        <w:rPr>
          <w:rFonts w:hint="eastAsia"/>
        </w:rPr>
        <w:t>C</w:t>
      </w:r>
      <w:r>
        <w:t xml:space="preserve">. </w:t>
      </w:r>
      <w:r>
        <w:rPr>
          <w:rFonts w:hint="eastAsia"/>
        </w:rPr>
        <w:t>@</w:t>
      </w:r>
      <w:r>
        <w:t>C</w:t>
      </w:r>
      <w:r>
        <w:rPr>
          <w:rFonts w:hint="eastAsia"/>
        </w:rPr>
        <w:t>ontrolle</w:t>
      </w:r>
    </w:p>
    <w:p w14:paraId="6BAC6BFF" w14:textId="1A126DA4" w:rsidR="00195802" w:rsidRDefault="00195802" w:rsidP="00195802">
      <w:pPr>
        <w:pStyle w:val="a3"/>
        <w:ind w:left="360" w:firstLineChars="0" w:firstLine="0"/>
      </w:pPr>
      <w:r>
        <w:rPr>
          <w:rFonts w:hint="eastAsia"/>
        </w:rPr>
        <w:t>D</w:t>
      </w:r>
      <w:r>
        <w:t xml:space="preserve">. </w:t>
      </w:r>
      <w:r>
        <w:rPr>
          <w:rFonts w:hint="eastAsia"/>
        </w:rPr>
        <w:t>@</w:t>
      </w:r>
      <w:r w:rsidR="00496352">
        <w:t>D</w:t>
      </w:r>
      <w:r w:rsidR="00496352">
        <w:rPr>
          <w:rFonts w:hint="eastAsia"/>
        </w:rPr>
        <w:t>ata</w:t>
      </w:r>
    </w:p>
    <w:p w14:paraId="029950BB" w14:textId="145E3167" w:rsidR="00496352" w:rsidRDefault="00496352" w:rsidP="00496352">
      <w:r>
        <w:t>32</w:t>
      </w:r>
      <w:r>
        <w:t xml:space="preserve">. </w:t>
      </w:r>
      <w:r>
        <w:rPr>
          <w:rFonts w:hint="eastAsia"/>
        </w:rPr>
        <w:t>在Spring</w:t>
      </w:r>
      <w:r>
        <w:t xml:space="preserve"> MVC</w:t>
      </w:r>
      <w:r>
        <w:rPr>
          <w:rFonts w:hint="eastAsia"/>
        </w:rPr>
        <w:t>中，</w:t>
      </w:r>
      <w:r>
        <w:rPr>
          <w:rFonts w:hint="eastAsia"/>
        </w:rPr>
        <w:t>如果需要重定向请求需要使用以下哪个字符串</w:t>
      </w:r>
      <w:r>
        <w:rPr>
          <w:rFonts w:hint="eastAsia"/>
        </w:rPr>
        <w:t>（</w:t>
      </w:r>
      <w:r>
        <w:rPr>
          <w:color w:val="FF0000"/>
        </w:rPr>
        <w:t>B</w:t>
      </w:r>
      <w:r>
        <w:rPr>
          <w:rFonts w:hint="eastAsia"/>
        </w:rPr>
        <w:t>）</w:t>
      </w:r>
      <w:r>
        <w:t xml:space="preserve"> </w:t>
      </w:r>
    </w:p>
    <w:p w14:paraId="4EBAD6AC" w14:textId="22C3B347" w:rsidR="00496352" w:rsidRDefault="00496352" w:rsidP="00496352">
      <w:pPr>
        <w:pStyle w:val="a3"/>
        <w:ind w:left="360" w:firstLineChars="0" w:firstLine="0"/>
      </w:pPr>
      <w:r>
        <w:rPr>
          <w:rFonts w:hint="eastAsia"/>
        </w:rPr>
        <w:lastRenderedPageBreak/>
        <w:t>A.</w:t>
      </w:r>
      <w:r>
        <w:t xml:space="preserve"> </w:t>
      </w:r>
      <w:r>
        <w:rPr>
          <w:rFonts w:hint="eastAsia"/>
        </w:rPr>
        <w:t>red</w:t>
      </w:r>
    </w:p>
    <w:p w14:paraId="70CA5BED" w14:textId="7BC07E8C" w:rsidR="00496352" w:rsidRDefault="00496352" w:rsidP="00496352">
      <w:pPr>
        <w:pStyle w:val="a3"/>
        <w:ind w:left="360" w:firstLineChars="0" w:firstLine="0"/>
      </w:pPr>
      <w:r>
        <w:rPr>
          <w:rFonts w:hint="eastAsia"/>
        </w:rPr>
        <w:t>B</w:t>
      </w:r>
      <w:r>
        <w:t>.</w:t>
      </w:r>
      <w:r>
        <w:t xml:space="preserve"> </w:t>
      </w:r>
      <w:r>
        <w:rPr>
          <w:rFonts w:hint="eastAsia"/>
        </w:rPr>
        <w:t>redirect</w:t>
      </w:r>
    </w:p>
    <w:p w14:paraId="1E3582F8" w14:textId="3F66B66D" w:rsidR="00496352" w:rsidRDefault="00496352" w:rsidP="00496352">
      <w:pPr>
        <w:pStyle w:val="a3"/>
        <w:ind w:left="360" w:firstLineChars="0" w:firstLine="0"/>
      </w:pPr>
      <w:proofErr w:type="spellStart"/>
      <w:r>
        <w:rPr>
          <w:rFonts w:hint="eastAsia"/>
        </w:rPr>
        <w:t>C</w:t>
      </w:r>
      <w:r>
        <w:t>.</w:t>
      </w:r>
      <w:r>
        <w:rPr>
          <w:rFonts w:hint="eastAsia"/>
        </w:rPr>
        <w:t>forward</w:t>
      </w:r>
      <w:proofErr w:type="spellEnd"/>
      <w:r>
        <w:t xml:space="preserve"> </w:t>
      </w:r>
    </w:p>
    <w:p w14:paraId="05EE1EEB" w14:textId="6271457E" w:rsidR="00496352" w:rsidRDefault="00496352" w:rsidP="00496352">
      <w:pPr>
        <w:pStyle w:val="a3"/>
        <w:ind w:left="360" w:firstLineChars="0" w:firstLine="0"/>
      </w:pPr>
      <w:proofErr w:type="spellStart"/>
      <w:r>
        <w:rPr>
          <w:rFonts w:hint="eastAsia"/>
        </w:rPr>
        <w:t>D</w:t>
      </w:r>
      <w:r>
        <w:t>.</w:t>
      </w:r>
      <w:r>
        <w:rPr>
          <w:rFonts w:hint="eastAsia"/>
        </w:rPr>
        <w:t>direct</w:t>
      </w:r>
      <w:proofErr w:type="spellEnd"/>
    </w:p>
    <w:p w14:paraId="396AE5DD" w14:textId="77777777" w:rsidR="00195802" w:rsidRPr="00274FB6" w:rsidRDefault="00195802" w:rsidP="00BC0B3C">
      <w:pPr>
        <w:pStyle w:val="a3"/>
        <w:ind w:left="360" w:firstLineChars="0" w:firstLine="0"/>
      </w:pPr>
    </w:p>
    <w:p w14:paraId="1EB0B9C2" w14:textId="16D35B42" w:rsidR="00790E14" w:rsidRDefault="00790E14" w:rsidP="00790E14">
      <w:r>
        <w:t>3</w:t>
      </w:r>
      <w:r>
        <w:t>3</w:t>
      </w:r>
      <w:r>
        <w:t xml:space="preserve">. </w:t>
      </w:r>
      <w:r>
        <w:rPr>
          <w:rFonts w:hint="eastAsia"/>
        </w:rPr>
        <w:t>在Spring</w:t>
      </w:r>
      <w:r>
        <w:t xml:space="preserve"> MVC</w:t>
      </w:r>
      <w:r>
        <w:rPr>
          <w:rFonts w:hint="eastAsia"/>
        </w:rPr>
        <w:t>中，如果需要</w:t>
      </w:r>
      <w:r>
        <w:rPr>
          <w:rFonts w:hint="eastAsia"/>
        </w:rPr>
        <w:t>转发</w:t>
      </w:r>
      <w:r>
        <w:rPr>
          <w:rFonts w:hint="eastAsia"/>
        </w:rPr>
        <w:t>请求需要使用以下哪个字符串（</w:t>
      </w:r>
      <w:r>
        <w:rPr>
          <w:color w:val="FF0000"/>
        </w:rPr>
        <w:t>C</w:t>
      </w:r>
      <w:r>
        <w:rPr>
          <w:rFonts w:hint="eastAsia"/>
        </w:rPr>
        <w:t>）</w:t>
      </w:r>
      <w:r>
        <w:t xml:space="preserve"> </w:t>
      </w:r>
    </w:p>
    <w:p w14:paraId="7CD30B0F" w14:textId="0EF7D53C" w:rsidR="00790E14" w:rsidRDefault="00790E14" w:rsidP="00790E14">
      <w:pPr>
        <w:pStyle w:val="a3"/>
        <w:ind w:left="360" w:firstLineChars="0" w:firstLine="0"/>
      </w:pPr>
      <w:r>
        <w:rPr>
          <w:rFonts w:hint="eastAsia"/>
        </w:rPr>
        <w:t>A.</w:t>
      </w:r>
      <w:r>
        <w:t xml:space="preserve"> </w:t>
      </w:r>
      <w:proofErr w:type="gramStart"/>
      <w:r>
        <w:rPr>
          <w:rFonts w:hint="eastAsia"/>
        </w:rPr>
        <w:t>translate</w:t>
      </w:r>
      <w:proofErr w:type="gramEnd"/>
    </w:p>
    <w:p w14:paraId="475C3882" w14:textId="77777777" w:rsidR="00790E14" w:rsidRDefault="00790E14" w:rsidP="00790E14">
      <w:pPr>
        <w:pStyle w:val="a3"/>
        <w:ind w:left="360" w:firstLineChars="0" w:firstLine="0"/>
      </w:pPr>
      <w:r>
        <w:rPr>
          <w:rFonts w:hint="eastAsia"/>
        </w:rPr>
        <w:t>B</w:t>
      </w:r>
      <w:r>
        <w:t xml:space="preserve">. </w:t>
      </w:r>
      <w:r>
        <w:rPr>
          <w:rFonts w:hint="eastAsia"/>
        </w:rPr>
        <w:t>redirect</w:t>
      </w:r>
    </w:p>
    <w:p w14:paraId="37F0A905" w14:textId="77777777" w:rsidR="00790E14" w:rsidRDefault="00790E14" w:rsidP="00790E14">
      <w:pPr>
        <w:pStyle w:val="a3"/>
        <w:ind w:left="360" w:firstLineChars="0" w:firstLine="0"/>
      </w:pPr>
      <w:proofErr w:type="spellStart"/>
      <w:r>
        <w:rPr>
          <w:rFonts w:hint="eastAsia"/>
        </w:rPr>
        <w:t>C</w:t>
      </w:r>
      <w:r>
        <w:t>.</w:t>
      </w:r>
      <w:r>
        <w:rPr>
          <w:rFonts w:hint="eastAsia"/>
        </w:rPr>
        <w:t>forward</w:t>
      </w:r>
      <w:proofErr w:type="spellEnd"/>
      <w:r>
        <w:t xml:space="preserve"> </w:t>
      </w:r>
    </w:p>
    <w:p w14:paraId="2690FDD5" w14:textId="77777777" w:rsidR="00790E14" w:rsidRDefault="00790E14" w:rsidP="00790E14">
      <w:pPr>
        <w:pStyle w:val="a3"/>
        <w:ind w:left="360" w:firstLineChars="0" w:firstLine="0"/>
      </w:pPr>
      <w:proofErr w:type="spellStart"/>
      <w:r>
        <w:rPr>
          <w:rFonts w:hint="eastAsia"/>
        </w:rPr>
        <w:t>D</w:t>
      </w:r>
      <w:r>
        <w:t>.</w:t>
      </w:r>
      <w:r>
        <w:rPr>
          <w:rFonts w:hint="eastAsia"/>
        </w:rPr>
        <w:t>direct</w:t>
      </w:r>
      <w:proofErr w:type="spellEnd"/>
    </w:p>
    <w:p w14:paraId="66A830DE" w14:textId="77777777" w:rsidR="00BC0B3C" w:rsidRPr="00BC0B3C" w:rsidRDefault="00BC0B3C" w:rsidP="00274FB6">
      <w:pPr>
        <w:pStyle w:val="a3"/>
        <w:ind w:left="360" w:firstLineChars="0" w:firstLine="0"/>
      </w:pPr>
    </w:p>
    <w:p w14:paraId="5ADDCF28" w14:textId="414ABA2A" w:rsidR="00713BC3" w:rsidRDefault="00713BC3" w:rsidP="00713BC3">
      <w:r>
        <w:t>3</w:t>
      </w:r>
      <w:r>
        <w:t>4</w:t>
      </w:r>
      <w:r>
        <w:t xml:space="preserve">. </w:t>
      </w:r>
      <w:r>
        <w:rPr>
          <w:rFonts w:hint="eastAsia"/>
        </w:rPr>
        <w:t>在Spring</w:t>
      </w:r>
      <w:r>
        <w:t xml:space="preserve"> MVC</w:t>
      </w:r>
      <w:r>
        <w:rPr>
          <w:rFonts w:hint="eastAsia"/>
        </w:rPr>
        <w:t>中，</w:t>
      </w:r>
      <w:r>
        <w:rPr>
          <w:rFonts w:hint="eastAsia"/>
        </w:rPr>
        <w:t>最先接受到请求的是哪一个Servlet</w:t>
      </w:r>
      <w:r>
        <w:rPr>
          <w:rFonts w:hint="eastAsia"/>
        </w:rPr>
        <w:t>（</w:t>
      </w:r>
      <w:r>
        <w:rPr>
          <w:color w:val="FF0000"/>
        </w:rPr>
        <w:t>D</w:t>
      </w:r>
      <w:r>
        <w:rPr>
          <w:rFonts w:hint="eastAsia"/>
        </w:rPr>
        <w:t>）</w:t>
      </w:r>
      <w:r>
        <w:t xml:space="preserve"> </w:t>
      </w:r>
    </w:p>
    <w:p w14:paraId="0A610EAC" w14:textId="4C16D11B" w:rsidR="00713BC3" w:rsidRDefault="00713BC3" w:rsidP="00713BC3">
      <w:pPr>
        <w:pStyle w:val="a3"/>
        <w:ind w:left="360" w:firstLineChars="0" w:firstLine="0"/>
      </w:pPr>
      <w:r>
        <w:rPr>
          <w:rFonts w:hint="eastAsia"/>
        </w:rPr>
        <w:t>A.</w:t>
      </w:r>
      <w:r>
        <w:t xml:space="preserve"> </w:t>
      </w:r>
      <w:proofErr w:type="spellStart"/>
      <w:r>
        <w:t>H</w:t>
      </w:r>
      <w:r>
        <w:rPr>
          <w:rFonts w:hint="eastAsia"/>
        </w:rPr>
        <w:t>ttp</w:t>
      </w:r>
      <w:r>
        <w:t>S</w:t>
      </w:r>
      <w:r>
        <w:rPr>
          <w:rFonts w:hint="eastAsia"/>
        </w:rPr>
        <w:t>ervlet</w:t>
      </w:r>
      <w:proofErr w:type="spellEnd"/>
    </w:p>
    <w:p w14:paraId="487C877E" w14:textId="59E1C2C5" w:rsidR="00713BC3" w:rsidRDefault="00713BC3" w:rsidP="00713BC3">
      <w:pPr>
        <w:pStyle w:val="a3"/>
        <w:ind w:left="360" w:firstLineChars="0" w:firstLine="0"/>
        <w:rPr>
          <w:rFonts w:hint="eastAsia"/>
        </w:rPr>
      </w:pPr>
      <w:r>
        <w:rPr>
          <w:rFonts w:hint="eastAsia"/>
        </w:rPr>
        <w:t>B</w:t>
      </w:r>
      <w:r>
        <w:t xml:space="preserve">. </w:t>
      </w:r>
      <w:proofErr w:type="spellStart"/>
      <w:r>
        <w:t>H</w:t>
      </w:r>
      <w:r>
        <w:rPr>
          <w:rFonts w:hint="eastAsia"/>
        </w:rPr>
        <w:t>ttp</w:t>
      </w:r>
      <w:r>
        <w:t>R</w:t>
      </w:r>
      <w:r>
        <w:rPr>
          <w:rFonts w:hint="eastAsia"/>
        </w:rPr>
        <w:t>ponse</w:t>
      </w:r>
      <w:r>
        <w:t>S</w:t>
      </w:r>
      <w:r>
        <w:rPr>
          <w:rFonts w:hint="eastAsia"/>
        </w:rPr>
        <w:t>ervlet</w:t>
      </w:r>
      <w:proofErr w:type="spellEnd"/>
      <w:r>
        <w:t xml:space="preserve"> </w:t>
      </w:r>
    </w:p>
    <w:p w14:paraId="6C66D0A7" w14:textId="499220EA" w:rsidR="00713BC3" w:rsidRDefault="00713BC3" w:rsidP="00713BC3">
      <w:pPr>
        <w:pStyle w:val="a3"/>
        <w:ind w:left="360" w:firstLineChars="0" w:firstLine="0"/>
      </w:pPr>
      <w:proofErr w:type="spellStart"/>
      <w:r>
        <w:rPr>
          <w:rFonts w:hint="eastAsia"/>
        </w:rPr>
        <w:t>C</w:t>
      </w:r>
      <w:r>
        <w:t>.</w:t>
      </w:r>
      <w:r>
        <w:t>H</w:t>
      </w:r>
      <w:r>
        <w:rPr>
          <w:rFonts w:hint="eastAsia"/>
        </w:rPr>
        <w:t>ttp</w:t>
      </w:r>
      <w:r>
        <w:t>R</w:t>
      </w:r>
      <w:r>
        <w:rPr>
          <w:rFonts w:hint="eastAsia"/>
        </w:rPr>
        <w:t>quest</w:t>
      </w:r>
      <w:r>
        <w:t>S</w:t>
      </w:r>
      <w:r>
        <w:rPr>
          <w:rFonts w:hint="eastAsia"/>
        </w:rPr>
        <w:t>ervlet</w:t>
      </w:r>
      <w:proofErr w:type="spellEnd"/>
      <w:r>
        <w:t xml:space="preserve"> </w:t>
      </w:r>
    </w:p>
    <w:p w14:paraId="3F5F7561" w14:textId="5A44BE0D" w:rsidR="00713BC3" w:rsidRDefault="00713BC3" w:rsidP="00713BC3">
      <w:pPr>
        <w:pStyle w:val="a3"/>
        <w:ind w:left="360" w:firstLineChars="0" w:firstLine="0"/>
      </w:pPr>
      <w:proofErr w:type="spellStart"/>
      <w:r>
        <w:rPr>
          <w:rFonts w:hint="eastAsia"/>
        </w:rPr>
        <w:t>D</w:t>
      </w:r>
      <w:r>
        <w:t>.</w:t>
      </w:r>
      <w:r>
        <w:t>D</w:t>
      </w:r>
      <w:r>
        <w:rPr>
          <w:rFonts w:hint="eastAsia"/>
        </w:rPr>
        <w:t>ispatcher</w:t>
      </w:r>
      <w:r>
        <w:t>S</w:t>
      </w:r>
      <w:r>
        <w:rPr>
          <w:rFonts w:hint="eastAsia"/>
        </w:rPr>
        <w:t>ervlet</w:t>
      </w:r>
      <w:proofErr w:type="spellEnd"/>
    </w:p>
    <w:p w14:paraId="05378269" w14:textId="3A881F58" w:rsidR="00146F08" w:rsidRDefault="00146F08" w:rsidP="00146F08">
      <w:r>
        <w:t>3</w:t>
      </w:r>
      <w:r w:rsidR="00F8669A">
        <w:t>5</w:t>
      </w:r>
      <w:r>
        <w:t xml:space="preserve">. </w:t>
      </w:r>
      <w:r>
        <w:rPr>
          <w:rFonts w:hint="eastAsia"/>
        </w:rPr>
        <w:t>在Spring</w:t>
      </w:r>
      <w:r>
        <w:t xml:space="preserve"> MVC</w:t>
      </w:r>
      <w:r>
        <w:rPr>
          <w:rFonts w:hint="eastAsia"/>
        </w:rPr>
        <w:t>中，</w:t>
      </w:r>
      <w:proofErr w:type="spellStart"/>
      <w:r>
        <w:rPr>
          <w:rFonts w:hint="eastAsia"/>
        </w:rPr>
        <w:t>Dispatcher</w:t>
      </w:r>
      <w:r>
        <w:t>S</w:t>
      </w:r>
      <w:r>
        <w:rPr>
          <w:rFonts w:hint="eastAsia"/>
        </w:rPr>
        <w:t>ervlet</w:t>
      </w:r>
      <w:proofErr w:type="spellEnd"/>
      <w:r>
        <w:rPr>
          <w:rFonts w:hint="eastAsia"/>
        </w:rPr>
        <w:t>会将请求提交给哪一个 (</w:t>
      </w:r>
      <w:r>
        <w:rPr>
          <w:color w:val="FF0000"/>
        </w:rPr>
        <w:t xml:space="preserve"> </w:t>
      </w:r>
      <w:r w:rsidR="00F8669A">
        <w:rPr>
          <w:color w:val="FF0000"/>
        </w:rPr>
        <w:t>B</w:t>
      </w:r>
      <w:r>
        <w:rPr>
          <w:rFonts w:hint="eastAsia"/>
        </w:rPr>
        <w:t>)</w:t>
      </w:r>
      <w:r>
        <w:t xml:space="preserve"> </w:t>
      </w:r>
    </w:p>
    <w:p w14:paraId="3D929E75" w14:textId="7BC76717" w:rsidR="00146F08" w:rsidRDefault="00146F08" w:rsidP="00146F08">
      <w:pPr>
        <w:pStyle w:val="a3"/>
        <w:ind w:left="360" w:firstLineChars="0" w:firstLine="0"/>
      </w:pPr>
      <w:r>
        <w:rPr>
          <w:rFonts w:hint="eastAsia"/>
        </w:rPr>
        <w:t>A.</w:t>
      </w:r>
      <w:r>
        <w:t xml:space="preserve"> </w:t>
      </w:r>
      <w:r>
        <w:t>Service</w:t>
      </w:r>
    </w:p>
    <w:p w14:paraId="3CD5BDB4" w14:textId="2BD8C1A4" w:rsidR="00146F08" w:rsidRDefault="00146F08" w:rsidP="00146F08">
      <w:pPr>
        <w:pStyle w:val="a3"/>
        <w:ind w:left="360" w:firstLineChars="0" w:firstLine="0"/>
        <w:rPr>
          <w:rFonts w:hint="eastAsia"/>
        </w:rPr>
      </w:pPr>
      <w:r>
        <w:rPr>
          <w:rFonts w:hint="eastAsia"/>
        </w:rPr>
        <w:t>B</w:t>
      </w:r>
      <w:r>
        <w:t xml:space="preserve">. </w:t>
      </w:r>
      <w:r>
        <w:t>Controller</w:t>
      </w:r>
      <w:r>
        <w:t xml:space="preserve"> </w:t>
      </w:r>
    </w:p>
    <w:p w14:paraId="6EDB7C01" w14:textId="6BF52955" w:rsidR="00146F08" w:rsidRDefault="00146F08" w:rsidP="00146F08">
      <w:pPr>
        <w:pStyle w:val="a3"/>
        <w:ind w:left="360" w:firstLineChars="0" w:firstLine="0"/>
      </w:pPr>
      <w:proofErr w:type="spellStart"/>
      <w:r>
        <w:rPr>
          <w:rFonts w:hint="eastAsia"/>
        </w:rPr>
        <w:t>C</w:t>
      </w:r>
      <w:r>
        <w:t>.</w:t>
      </w:r>
      <w:r>
        <w:t>Repository</w:t>
      </w:r>
      <w:proofErr w:type="spellEnd"/>
      <w:r>
        <w:t xml:space="preserve"> </w:t>
      </w:r>
    </w:p>
    <w:p w14:paraId="7531157E" w14:textId="0CA37F41" w:rsidR="00146F08" w:rsidRDefault="00146F08" w:rsidP="00146F08">
      <w:pPr>
        <w:pStyle w:val="a3"/>
        <w:ind w:left="360" w:firstLineChars="0" w:firstLine="0"/>
      </w:pPr>
      <w:proofErr w:type="spellStart"/>
      <w:r>
        <w:rPr>
          <w:rFonts w:hint="eastAsia"/>
        </w:rPr>
        <w:t>D</w:t>
      </w:r>
      <w:r>
        <w:t>.</w:t>
      </w:r>
      <w:r w:rsidR="00F8669A">
        <w:t>Bean</w:t>
      </w:r>
      <w:proofErr w:type="spellEnd"/>
    </w:p>
    <w:p w14:paraId="1A3BDA6F" w14:textId="447F0247" w:rsidR="00146F08" w:rsidRDefault="00146F08" w:rsidP="00713BC3">
      <w:pPr>
        <w:pStyle w:val="a3"/>
        <w:ind w:left="360" w:firstLineChars="0" w:firstLine="0"/>
      </w:pPr>
    </w:p>
    <w:p w14:paraId="77462C5A" w14:textId="675B401E" w:rsidR="00F8669A" w:rsidRDefault="00F8669A" w:rsidP="00F8669A">
      <w:r>
        <w:t>3</w:t>
      </w:r>
      <w:r>
        <w:t>6</w:t>
      </w:r>
      <w:r>
        <w:t xml:space="preserve">. </w:t>
      </w:r>
      <w:r>
        <w:rPr>
          <w:rFonts w:hint="eastAsia"/>
        </w:rPr>
        <w:t>在Spring</w:t>
      </w:r>
      <w:r>
        <w:t xml:space="preserve"> MVC</w:t>
      </w:r>
      <w:r>
        <w:rPr>
          <w:rFonts w:hint="eastAsia"/>
        </w:rPr>
        <w:t>中，</w:t>
      </w:r>
      <w:r>
        <w:t>Controller</w:t>
      </w:r>
      <w:r>
        <w:rPr>
          <w:rFonts w:hint="eastAsia"/>
        </w:rPr>
        <w:t>调用业务逻辑处理后，会返回什么</w:t>
      </w:r>
      <w:r>
        <w:rPr>
          <w:rFonts w:hint="eastAsia"/>
        </w:rPr>
        <w:t xml:space="preserve"> (</w:t>
      </w:r>
      <w:r>
        <w:rPr>
          <w:color w:val="FF0000"/>
        </w:rPr>
        <w:t xml:space="preserve"> </w:t>
      </w:r>
      <w:r>
        <w:rPr>
          <w:color w:val="FF0000"/>
        </w:rPr>
        <w:t>C</w:t>
      </w:r>
      <w:r>
        <w:rPr>
          <w:rFonts w:hint="eastAsia"/>
        </w:rPr>
        <w:t>)</w:t>
      </w:r>
      <w:r>
        <w:t xml:space="preserve"> </w:t>
      </w:r>
    </w:p>
    <w:p w14:paraId="5A206A10" w14:textId="0CE7EA97" w:rsidR="00F8669A" w:rsidRDefault="00F8669A" w:rsidP="00F8669A">
      <w:pPr>
        <w:pStyle w:val="a3"/>
        <w:ind w:left="360" w:firstLineChars="0" w:firstLine="0"/>
      </w:pPr>
      <w:r>
        <w:rPr>
          <w:rFonts w:hint="eastAsia"/>
        </w:rPr>
        <w:t>A.</w:t>
      </w:r>
      <w:r>
        <w:t xml:space="preserve"> </w:t>
      </w:r>
      <w:r>
        <w:t>M</w:t>
      </w:r>
      <w:r>
        <w:rPr>
          <w:rFonts w:hint="eastAsia"/>
        </w:rPr>
        <w:t>odel</w:t>
      </w:r>
    </w:p>
    <w:p w14:paraId="2891BAE9" w14:textId="6C50ACC6" w:rsidR="00F8669A" w:rsidRDefault="00F8669A" w:rsidP="00F8669A">
      <w:pPr>
        <w:pStyle w:val="a3"/>
        <w:ind w:left="360" w:firstLineChars="0" w:firstLine="0"/>
        <w:rPr>
          <w:rFonts w:hint="eastAsia"/>
        </w:rPr>
      </w:pPr>
      <w:r>
        <w:rPr>
          <w:rFonts w:hint="eastAsia"/>
        </w:rPr>
        <w:t>B</w:t>
      </w:r>
      <w:r>
        <w:t xml:space="preserve">. </w:t>
      </w:r>
      <w:r>
        <w:t>VIEW</w:t>
      </w:r>
      <w:r>
        <w:t xml:space="preserve"> </w:t>
      </w:r>
    </w:p>
    <w:p w14:paraId="79BC40FA" w14:textId="1422968E" w:rsidR="00F8669A" w:rsidRDefault="00F8669A" w:rsidP="00F8669A">
      <w:pPr>
        <w:pStyle w:val="a3"/>
        <w:ind w:left="360" w:firstLineChars="0" w:firstLine="0"/>
      </w:pPr>
      <w:proofErr w:type="spellStart"/>
      <w:r>
        <w:rPr>
          <w:rFonts w:hint="eastAsia"/>
        </w:rPr>
        <w:t>C</w:t>
      </w:r>
      <w:r>
        <w:t>.</w:t>
      </w:r>
      <w:r>
        <w:t>M</w:t>
      </w:r>
      <w:r>
        <w:rPr>
          <w:rFonts w:hint="eastAsia"/>
        </w:rPr>
        <w:t>odel</w:t>
      </w:r>
      <w:r>
        <w:t>A</w:t>
      </w:r>
      <w:r>
        <w:rPr>
          <w:rFonts w:hint="eastAsia"/>
        </w:rPr>
        <w:t>nd</w:t>
      </w:r>
      <w:r>
        <w:t>V</w:t>
      </w:r>
      <w:r>
        <w:rPr>
          <w:rFonts w:hint="eastAsia"/>
        </w:rPr>
        <w:t>iew</w:t>
      </w:r>
      <w:proofErr w:type="spellEnd"/>
      <w:r>
        <w:t xml:space="preserve"> </w:t>
      </w:r>
    </w:p>
    <w:p w14:paraId="4615A9D6" w14:textId="5D8547E9" w:rsidR="00F8669A" w:rsidRDefault="00F8669A" w:rsidP="00F8669A">
      <w:pPr>
        <w:pStyle w:val="a3"/>
        <w:ind w:left="360" w:firstLineChars="0" w:firstLine="0"/>
      </w:pPr>
      <w:r>
        <w:rPr>
          <w:rFonts w:hint="eastAsia"/>
        </w:rPr>
        <w:t>D</w:t>
      </w:r>
      <w:r>
        <w:t>.</w:t>
      </w:r>
      <w:r>
        <w:rPr>
          <w:rFonts w:hint="eastAsia"/>
        </w:rPr>
        <w:t>以上都不正确</w:t>
      </w:r>
    </w:p>
    <w:p w14:paraId="5707C696" w14:textId="36263038" w:rsidR="002B19E2" w:rsidRDefault="002B19E2" w:rsidP="002B19E2">
      <w:r>
        <w:t>3</w:t>
      </w:r>
      <w:r>
        <w:t>7</w:t>
      </w:r>
      <w:r>
        <w:t xml:space="preserve">. </w:t>
      </w:r>
      <w:r>
        <w:rPr>
          <w:rFonts w:hint="eastAsia"/>
        </w:rPr>
        <w:t>Spring</w:t>
      </w:r>
      <w:r>
        <w:t xml:space="preserve"> B</w:t>
      </w:r>
      <w:r>
        <w:rPr>
          <w:rFonts w:hint="eastAsia"/>
        </w:rPr>
        <w:t>oot之所以能够应运而生，是因为它具有如下优点</w:t>
      </w:r>
      <w:r>
        <w:rPr>
          <w:rFonts w:hint="eastAsia"/>
        </w:rPr>
        <w:t xml:space="preserve"> (</w:t>
      </w:r>
      <w:r>
        <w:rPr>
          <w:color w:val="FF0000"/>
        </w:rPr>
        <w:t xml:space="preserve"> </w:t>
      </w:r>
      <w:r>
        <w:rPr>
          <w:color w:val="FF0000"/>
        </w:rPr>
        <w:t>A,B,C,D</w:t>
      </w:r>
      <w:r>
        <w:rPr>
          <w:rFonts w:hint="eastAsia"/>
        </w:rPr>
        <w:t>)</w:t>
      </w:r>
      <w:r>
        <w:t xml:space="preserve"> </w:t>
      </w:r>
    </w:p>
    <w:p w14:paraId="605A3DC2" w14:textId="47BB795D" w:rsidR="002B19E2" w:rsidRDefault="002B19E2" w:rsidP="002B19E2">
      <w:pPr>
        <w:pStyle w:val="a3"/>
        <w:ind w:left="360" w:firstLineChars="0" w:firstLine="0"/>
        <w:rPr>
          <w:rFonts w:hint="eastAsia"/>
        </w:rPr>
      </w:pPr>
      <w:r>
        <w:rPr>
          <w:rFonts w:hint="eastAsia"/>
        </w:rPr>
        <w:t>A.</w:t>
      </w:r>
      <w:r>
        <w:t xml:space="preserve"> </w:t>
      </w:r>
      <w:r>
        <w:rPr>
          <w:rFonts w:hint="eastAsia"/>
        </w:rPr>
        <w:t>使代码变得简单</w:t>
      </w:r>
    </w:p>
    <w:p w14:paraId="01003072" w14:textId="28CD7C35" w:rsidR="002B19E2" w:rsidRDefault="002B19E2" w:rsidP="002B19E2">
      <w:pPr>
        <w:pStyle w:val="a3"/>
        <w:ind w:left="360" w:firstLineChars="0" w:firstLine="0"/>
        <w:rPr>
          <w:rFonts w:hint="eastAsia"/>
        </w:rPr>
      </w:pPr>
      <w:r>
        <w:rPr>
          <w:rFonts w:hint="eastAsia"/>
        </w:rPr>
        <w:t>B</w:t>
      </w:r>
      <w:r>
        <w:t xml:space="preserve">. </w:t>
      </w:r>
      <w:r>
        <w:rPr>
          <w:rFonts w:hint="eastAsia"/>
        </w:rPr>
        <w:t>使配置变得快捷</w:t>
      </w:r>
    </w:p>
    <w:p w14:paraId="7F4F2747" w14:textId="6E896AF2" w:rsidR="002B19E2" w:rsidRDefault="002B19E2" w:rsidP="002B19E2">
      <w:pPr>
        <w:pStyle w:val="a3"/>
        <w:ind w:left="360" w:firstLineChars="0" w:firstLine="0"/>
      </w:pPr>
      <w:r>
        <w:rPr>
          <w:rFonts w:hint="eastAsia"/>
        </w:rPr>
        <w:t>C</w:t>
      </w:r>
      <w:r>
        <w:t>.</w:t>
      </w:r>
      <w:r>
        <w:t xml:space="preserve"> </w:t>
      </w:r>
      <w:r>
        <w:rPr>
          <w:rFonts w:hint="eastAsia"/>
        </w:rPr>
        <w:t>使部署变得简便</w:t>
      </w:r>
      <w:r>
        <w:t xml:space="preserve"> </w:t>
      </w:r>
    </w:p>
    <w:p w14:paraId="1AA2D2E5" w14:textId="35F66435" w:rsidR="002B19E2" w:rsidRDefault="002B19E2" w:rsidP="002B19E2">
      <w:pPr>
        <w:pStyle w:val="a3"/>
        <w:ind w:left="360" w:firstLineChars="0" w:firstLine="0"/>
        <w:rPr>
          <w:rFonts w:hint="eastAsia"/>
        </w:rPr>
      </w:pPr>
      <w:r>
        <w:rPr>
          <w:rFonts w:hint="eastAsia"/>
        </w:rPr>
        <w:t>D</w:t>
      </w:r>
      <w:r>
        <w:t>.</w:t>
      </w:r>
      <w:r>
        <w:t xml:space="preserve"> </w:t>
      </w:r>
      <w:r>
        <w:rPr>
          <w:rFonts w:hint="eastAsia"/>
        </w:rPr>
        <w:t>使监控变得容易</w:t>
      </w:r>
    </w:p>
    <w:p w14:paraId="289ED772" w14:textId="3616B7DB" w:rsidR="00B43DE3" w:rsidRDefault="00B43DE3" w:rsidP="00B43DE3">
      <w:r>
        <w:t>3</w:t>
      </w:r>
      <w:r>
        <w:t>8</w:t>
      </w:r>
      <w:r>
        <w:t xml:space="preserve">. </w:t>
      </w:r>
      <w:r>
        <w:rPr>
          <w:rFonts w:hint="eastAsia"/>
        </w:rPr>
        <w:t>创建</w:t>
      </w:r>
      <w:proofErr w:type="spellStart"/>
      <w:r>
        <w:rPr>
          <w:rFonts w:hint="eastAsia"/>
        </w:rPr>
        <w:t>Spring</w:t>
      </w:r>
      <w:r>
        <w:t>B</w:t>
      </w:r>
      <w:r>
        <w:rPr>
          <w:rFonts w:hint="eastAsia"/>
        </w:rPr>
        <w:t>oot</w:t>
      </w:r>
      <w:proofErr w:type="spellEnd"/>
      <w:r>
        <w:rPr>
          <w:rFonts w:hint="eastAsia"/>
        </w:rPr>
        <w:t>工程过后</w:t>
      </w:r>
      <w:r>
        <w:rPr>
          <w:rFonts w:hint="eastAsia"/>
        </w:rPr>
        <w:t>，</w:t>
      </w:r>
      <w:r>
        <w:rPr>
          <w:rFonts w:hint="eastAsia"/>
        </w:rPr>
        <w:t>会默认生产一个启动类，并且启动类会被什么annotation标注</w:t>
      </w:r>
      <w:r>
        <w:rPr>
          <w:rFonts w:hint="eastAsia"/>
        </w:rPr>
        <w:t xml:space="preserve"> (</w:t>
      </w:r>
      <w:r>
        <w:rPr>
          <w:color w:val="FF0000"/>
        </w:rPr>
        <w:t xml:space="preserve"> </w:t>
      </w:r>
      <w:r>
        <w:rPr>
          <w:color w:val="FF0000"/>
        </w:rPr>
        <w:t>A</w:t>
      </w:r>
      <w:r>
        <w:rPr>
          <w:rFonts w:hint="eastAsia"/>
        </w:rPr>
        <w:t>)</w:t>
      </w:r>
      <w:r>
        <w:t xml:space="preserve"> </w:t>
      </w:r>
    </w:p>
    <w:p w14:paraId="70BBE696" w14:textId="1215FD6E" w:rsidR="00B43DE3" w:rsidRDefault="00B43DE3" w:rsidP="00B43DE3">
      <w:pPr>
        <w:pStyle w:val="a3"/>
        <w:ind w:left="360" w:firstLineChars="0" w:firstLine="0"/>
      </w:pPr>
      <w:r>
        <w:rPr>
          <w:rFonts w:hint="eastAsia"/>
        </w:rPr>
        <w:t>A.</w:t>
      </w:r>
      <w:r>
        <w:t xml:space="preserve"> </w:t>
      </w:r>
      <w:r>
        <w:rPr>
          <w:rFonts w:hint="eastAsia"/>
        </w:rPr>
        <w:t>@</w:t>
      </w:r>
      <w:r>
        <w:t>S</w:t>
      </w:r>
      <w:r>
        <w:rPr>
          <w:rFonts w:hint="eastAsia"/>
        </w:rPr>
        <w:t>pring</w:t>
      </w:r>
      <w:r>
        <w:t>B</w:t>
      </w:r>
      <w:r>
        <w:rPr>
          <w:rFonts w:hint="eastAsia"/>
        </w:rPr>
        <w:t>oot</w:t>
      </w:r>
      <w:r>
        <w:t>A</w:t>
      </w:r>
      <w:r>
        <w:rPr>
          <w:rFonts w:hint="eastAsia"/>
        </w:rPr>
        <w:t>pplication</w:t>
      </w:r>
    </w:p>
    <w:p w14:paraId="7389EED7" w14:textId="6BF8148E" w:rsidR="00B43DE3" w:rsidRDefault="00B43DE3" w:rsidP="00B43DE3">
      <w:pPr>
        <w:pStyle w:val="a3"/>
        <w:ind w:left="360" w:firstLineChars="0" w:firstLine="0"/>
        <w:rPr>
          <w:rFonts w:hint="eastAsia"/>
        </w:rPr>
      </w:pPr>
      <w:r>
        <w:rPr>
          <w:rFonts w:hint="eastAsia"/>
        </w:rPr>
        <w:t>B</w:t>
      </w:r>
      <w:r>
        <w:t xml:space="preserve">. </w:t>
      </w:r>
      <w:r>
        <w:rPr>
          <w:rFonts w:hint="eastAsia"/>
        </w:rPr>
        <w:t>@</w:t>
      </w:r>
      <w:r>
        <w:t>C</w:t>
      </w:r>
      <w:r>
        <w:rPr>
          <w:rFonts w:hint="eastAsia"/>
        </w:rPr>
        <w:t>onfiguration</w:t>
      </w:r>
    </w:p>
    <w:p w14:paraId="0D9CB31B" w14:textId="3C0935E8" w:rsidR="00B43DE3" w:rsidRDefault="00B43DE3" w:rsidP="00B43DE3">
      <w:pPr>
        <w:pStyle w:val="a3"/>
        <w:ind w:left="360" w:firstLineChars="0" w:firstLine="0"/>
      </w:pPr>
      <w:r>
        <w:rPr>
          <w:rFonts w:hint="eastAsia"/>
        </w:rPr>
        <w:t>C</w:t>
      </w:r>
      <w:r>
        <w:t>.</w:t>
      </w:r>
      <w:r>
        <w:t xml:space="preserve"> </w:t>
      </w:r>
      <w:r>
        <w:rPr>
          <w:rFonts w:hint="eastAsia"/>
        </w:rPr>
        <w:t>@</w:t>
      </w:r>
      <w:r>
        <w:t>C</w:t>
      </w:r>
      <w:r>
        <w:rPr>
          <w:rFonts w:hint="eastAsia"/>
        </w:rPr>
        <w:t>ontroller</w:t>
      </w:r>
      <w:r>
        <w:t xml:space="preserve"> </w:t>
      </w:r>
    </w:p>
    <w:p w14:paraId="4F8FD62B" w14:textId="60805713" w:rsidR="00B43DE3" w:rsidRDefault="00B43DE3" w:rsidP="00B43DE3">
      <w:pPr>
        <w:pStyle w:val="a3"/>
        <w:ind w:left="360" w:firstLineChars="0" w:firstLine="0"/>
      </w:pPr>
      <w:r>
        <w:rPr>
          <w:rFonts w:hint="eastAsia"/>
        </w:rPr>
        <w:t>D</w:t>
      </w:r>
      <w:r>
        <w:t xml:space="preserve"> </w:t>
      </w:r>
      <w:r>
        <w:rPr>
          <w:rFonts w:hint="eastAsia"/>
        </w:rPr>
        <w:t>@</w:t>
      </w:r>
      <w:r>
        <w:t>C</w:t>
      </w:r>
      <w:r>
        <w:rPr>
          <w:rFonts w:hint="eastAsia"/>
        </w:rPr>
        <w:t>ompent</w:t>
      </w:r>
      <w:r>
        <w:t>S</w:t>
      </w:r>
      <w:r>
        <w:rPr>
          <w:rFonts w:hint="eastAsia"/>
        </w:rPr>
        <w:t>can</w:t>
      </w:r>
    </w:p>
    <w:p w14:paraId="56432CEC" w14:textId="30F46583" w:rsidR="00B43DE3" w:rsidRDefault="00B43DE3" w:rsidP="00B43DE3">
      <w:r>
        <w:t>3</w:t>
      </w:r>
      <w:r>
        <w:t>9</w:t>
      </w:r>
      <w:r>
        <w:t xml:space="preserve">. </w:t>
      </w:r>
      <w:r>
        <w:rPr>
          <w:rFonts w:hint="eastAsia"/>
        </w:rPr>
        <w:t>在Spring</w:t>
      </w:r>
      <w:r>
        <w:t xml:space="preserve"> </w:t>
      </w:r>
      <w:r>
        <w:t>B</w:t>
      </w:r>
      <w:r>
        <w:rPr>
          <w:rFonts w:hint="eastAsia"/>
        </w:rPr>
        <w:t>oot的核心注解@</w:t>
      </w:r>
      <w:r>
        <w:t>S</w:t>
      </w:r>
      <w:r>
        <w:rPr>
          <w:rFonts w:hint="eastAsia"/>
        </w:rPr>
        <w:t>pring</w:t>
      </w:r>
      <w:r>
        <w:t>B</w:t>
      </w:r>
      <w:r>
        <w:rPr>
          <w:rFonts w:hint="eastAsia"/>
        </w:rPr>
        <w:t>oot</w:t>
      </w:r>
      <w:r>
        <w:t>A</w:t>
      </w:r>
      <w:r>
        <w:rPr>
          <w:rFonts w:hint="eastAsia"/>
        </w:rPr>
        <w:t>pplication是一个组合注解，是由以下哪些组成的</w:t>
      </w:r>
      <w:r>
        <w:rPr>
          <w:rFonts w:hint="eastAsia"/>
        </w:rPr>
        <w:t>(</w:t>
      </w:r>
      <w:r>
        <w:rPr>
          <w:color w:val="FF0000"/>
        </w:rPr>
        <w:t xml:space="preserve"> </w:t>
      </w:r>
      <w:r>
        <w:rPr>
          <w:color w:val="FF0000"/>
        </w:rPr>
        <w:t>A,B,C</w:t>
      </w:r>
      <w:r>
        <w:rPr>
          <w:rFonts w:hint="eastAsia"/>
        </w:rPr>
        <w:t>)</w:t>
      </w:r>
      <w:r>
        <w:t xml:space="preserve"> </w:t>
      </w:r>
    </w:p>
    <w:p w14:paraId="6A1F4661" w14:textId="6D103B56" w:rsidR="00B43DE3" w:rsidRDefault="00B43DE3" w:rsidP="00B43DE3">
      <w:pPr>
        <w:pStyle w:val="a3"/>
        <w:ind w:left="360" w:firstLineChars="0" w:firstLine="0"/>
      </w:pPr>
      <w:r>
        <w:rPr>
          <w:rFonts w:hint="eastAsia"/>
        </w:rPr>
        <w:t>A.</w:t>
      </w:r>
      <w:r>
        <w:t xml:space="preserve"> </w:t>
      </w:r>
      <w:r w:rsidRPr="00B43DE3">
        <w:rPr>
          <w:lang w:val="de-DE"/>
        </w:rPr>
        <w:t>@SpringBootConfiguration</w:t>
      </w:r>
    </w:p>
    <w:p w14:paraId="4CDBDF9D" w14:textId="6F8CDE95" w:rsidR="00B43DE3" w:rsidRDefault="00B43DE3" w:rsidP="00B43DE3">
      <w:pPr>
        <w:pStyle w:val="a3"/>
        <w:ind w:left="360" w:firstLineChars="0" w:firstLine="0"/>
        <w:rPr>
          <w:rFonts w:hint="eastAsia"/>
        </w:rPr>
      </w:pPr>
      <w:r>
        <w:rPr>
          <w:rFonts w:hint="eastAsia"/>
        </w:rPr>
        <w:t>B</w:t>
      </w:r>
      <w:r>
        <w:t xml:space="preserve">. </w:t>
      </w:r>
      <w:r w:rsidRPr="00B43DE3">
        <w:rPr>
          <w:lang w:val="de-DE"/>
        </w:rPr>
        <w:t>@EnableAutoConfiguration</w:t>
      </w:r>
    </w:p>
    <w:p w14:paraId="2A1E64DA" w14:textId="01A4BF92" w:rsidR="00B43DE3" w:rsidRDefault="00B43DE3" w:rsidP="00B43DE3">
      <w:pPr>
        <w:pStyle w:val="a3"/>
        <w:ind w:left="360" w:firstLineChars="0" w:firstLine="0"/>
      </w:pPr>
      <w:r>
        <w:rPr>
          <w:rFonts w:hint="eastAsia"/>
        </w:rPr>
        <w:t>C</w:t>
      </w:r>
      <w:r>
        <w:t>.</w:t>
      </w:r>
      <w:r w:rsidRPr="00B43DE3">
        <w:rPr>
          <w:rFonts w:ascii="Arial" w:hAnsi="Arial"/>
          <w:color w:val="0F06BA"/>
          <w:kern w:val="24"/>
          <w:lang w:val="de-DE"/>
        </w:rPr>
        <w:t xml:space="preserve"> </w:t>
      </w:r>
      <w:r w:rsidRPr="00B43DE3">
        <w:rPr>
          <w:lang w:val="de-DE"/>
        </w:rPr>
        <w:t>@ComponentScan</w:t>
      </w:r>
      <w:r>
        <w:t xml:space="preserve"> </w:t>
      </w:r>
    </w:p>
    <w:p w14:paraId="6B0FB85D" w14:textId="77777777" w:rsidR="00B43DE3" w:rsidRDefault="00B43DE3" w:rsidP="00B43DE3">
      <w:pPr>
        <w:pStyle w:val="a3"/>
        <w:ind w:left="360" w:firstLineChars="0" w:firstLine="0"/>
      </w:pPr>
      <w:r>
        <w:rPr>
          <w:rFonts w:hint="eastAsia"/>
        </w:rPr>
        <w:t>D</w:t>
      </w:r>
      <w:r>
        <w:t>.</w:t>
      </w:r>
      <w:r>
        <w:rPr>
          <w:rFonts w:hint="eastAsia"/>
        </w:rPr>
        <w:t>以上都不正确</w:t>
      </w:r>
    </w:p>
    <w:p w14:paraId="2E0E7D86" w14:textId="10D1ECEE" w:rsidR="00543C5F" w:rsidRDefault="00543C5F" w:rsidP="00543C5F">
      <w:r>
        <w:lastRenderedPageBreak/>
        <w:t>40</w:t>
      </w:r>
      <w:r>
        <w:t xml:space="preserve">. </w:t>
      </w:r>
      <w:r>
        <w:rPr>
          <w:rFonts w:hint="eastAsia"/>
        </w:rPr>
        <w:t>在</w:t>
      </w:r>
      <w:proofErr w:type="spellStart"/>
      <w:r>
        <w:rPr>
          <w:rFonts w:hint="eastAsia"/>
        </w:rPr>
        <w:t>Sprin</w:t>
      </w:r>
      <w:r>
        <w:rPr>
          <w:rFonts w:hint="eastAsia"/>
        </w:rPr>
        <w:t>g</w:t>
      </w:r>
      <w:r>
        <w:t>Boot</w:t>
      </w:r>
      <w:proofErr w:type="spellEnd"/>
      <w:r>
        <w:rPr>
          <w:rFonts w:hint="eastAsia"/>
        </w:rPr>
        <w:t>中，</w:t>
      </w:r>
      <w:r>
        <w:rPr>
          <w:rFonts w:hint="eastAsia"/>
        </w:rPr>
        <w:t>相当于@</w:t>
      </w:r>
      <w:r>
        <w:t>C</w:t>
      </w:r>
      <w:r>
        <w:rPr>
          <w:rFonts w:hint="eastAsia"/>
        </w:rPr>
        <w:t>onfiguration功能的是</w:t>
      </w:r>
      <w:r>
        <w:rPr>
          <w:rFonts w:hint="eastAsia"/>
        </w:rPr>
        <w:t xml:space="preserve"> (</w:t>
      </w:r>
      <w:r>
        <w:rPr>
          <w:color w:val="FF0000"/>
        </w:rPr>
        <w:t xml:space="preserve"> </w:t>
      </w:r>
      <w:r w:rsidR="00CC14DB">
        <w:rPr>
          <w:color w:val="FF0000"/>
        </w:rPr>
        <w:t>D</w:t>
      </w:r>
      <w:r>
        <w:rPr>
          <w:rFonts w:hint="eastAsia"/>
        </w:rPr>
        <w:t>)</w:t>
      </w:r>
      <w:r>
        <w:t xml:space="preserve"> </w:t>
      </w:r>
    </w:p>
    <w:p w14:paraId="7CF24AB4" w14:textId="16CF202E" w:rsidR="00543C5F" w:rsidRDefault="00543C5F" w:rsidP="00543C5F">
      <w:pPr>
        <w:pStyle w:val="a3"/>
        <w:ind w:left="360" w:firstLineChars="0" w:firstLine="0"/>
      </w:pPr>
      <w:r>
        <w:rPr>
          <w:rFonts w:hint="eastAsia"/>
        </w:rPr>
        <w:t>A.</w:t>
      </w:r>
      <w:r>
        <w:t xml:space="preserve"> </w:t>
      </w:r>
      <w:r w:rsidR="00CC14DB">
        <w:rPr>
          <w:rFonts w:hint="eastAsia"/>
        </w:rPr>
        <w:t>@</w:t>
      </w:r>
      <w:r w:rsidR="00CC14DB">
        <w:t>C</w:t>
      </w:r>
      <w:r w:rsidR="00CC14DB">
        <w:rPr>
          <w:rFonts w:hint="eastAsia"/>
        </w:rPr>
        <w:t>onfig</w:t>
      </w:r>
    </w:p>
    <w:p w14:paraId="7628D11A" w14:textId="5115A4F1" w:rsidR="00543C5F" w:rsidRDefault="00543C5F" w:rsidP="00543C5F">
      <w:pPr>
        <w:pStyle w:val="a3"/>
        <w:ind w:left="360" w:firstLineChars="0" w:firstLine="0"/>
        <w:rPr>
          <w:rFonts w:hint="eastAsia"/>
        </w:rPr>
      </w:pPr>
      <w:proofErr w:type="spellStart"/>
      <w:r>
        <w:rPr>
          <w:rFonts w:hint="eastAsia"/>
        </w:rPr>
        <w:t>B</w:t>
      </w:r>
      <w:r>
        <w:t>.</w:t>
      </w:r>
      <w:r w:rsidR="00CC14DB">
        <w:rPr>
          <w:rFonts w:hint="eastAsia"/>
        </w:rPr>
        <w:t>@</w:t>
      </w:r>
      <w:r w:rsidR="00CC14DB">
        <w:t>P</w:t>
      </w:r>
      <w:r w:rsidR="00CC14DB">
        <w:rPr>
          <w:rFonts w:hint="eastAsia"/>
        </w:rPr>
        <w:t>arse</w:t>
      </w:r>
      <w:proofErr w:type="spellEnd"/>
      <w:r>
        <w:t xml:space="preserve"> </w:t>
      </w:r>
    </w:p>
    <w:p w14:paraId="16EABA13" w14:textId="01B44E4D" w:rsidR="00543C5F" w:rsidRDefault="00543C5F" w:rsidP="00543C5F">
      <w:pPr>
        <w:pStyle w:val="a3"/>
        <w:ind w:left="360" w:firstLineChars="0" w:firstLine="0"/>
      </w:pPr>
      <w:proofErr w:type="spellStart"/>
      <w:r>
        <w:rPr>
          <w:rFonts w:hint="eastAsia"/>
        </w:rPr>
        <w:t>C</w:t>
      </w:r>
      <w:r>
        <w:t>.</w:t>
      </w:r>
      <w:r w:rsidR="00CC14DB">
        <w:rPr>
          <w:rFonts w:hint="eastAsia"/>
        </w:rPr>
        <w:t>@</w:t>
      </w:r>
      <w:r w:rsidR="00CC14DB">
        <w:t>D</w:t>
      </w:r>
      <w:r w:rsidR="00CC14DB">
        <w:rPr>
          <w:rFonts w:hint="eastAsia"/>
        </w:rPr>
        <w:t>ata</w:t>
      </w:r>
      <w:proofErr w:type="spellEnd"/>
      <w:r>
        <w:t xml:space="preserve"> </w:t>
      </w:r>
    </w:p>
    <w:p w14:paraId="45F12678" w14:textId="79DFB928" w:rsidR="00543C5F" w:rsidRDefault="00543C5F" w:rsidP="00543C5F">
      <w:pPr>
        <w:pStyle w:val="a3"/>
        <w:ind w:left="360" w:firstLineChars="0" w:firstLine="0"/>
      </w:pPr>
      <w:r>
        <w:rPr>
          <w:rFonts w:hint="eastAsia"/>
        </w:rPr>
        <w:t>D</w:t>
      </w:r>
      <w:r>
        <w:t>.</w:t>
      </w:r>
      <w:r w:rsidR="00CC14DB">
        <w:rPr>
          <w:rFonts w:hint="eastAsia"/>
        </w:rPr>
        <w:t>@</w:t>
      </w:r>
      <w:proofErr w:type="spellStart"/>
      <w:r w:rsidR="00CC14DB">
        <w:rPr>
          <w:rFonts w:hint="eastAsia"/>
        </w:rPr>
        <w:t>Spring</w:t>
      </w:r>
      <w:r w:rsidR="00CC14DB">
        <w:t>B</w:t>
      </w:r>
      <w:r w:rsidR="00CC14DB">
        <w:rPr>
          <w:rFonts w:hint="eastAsia"/>
        </w:rPr>
        <w:t>oot</w:t>
      </w:r>
      <w:r w:rsidR="00CC14DB">
        <w:t>C</w:t>
      </w:r>
      <w:r w:rsidR="00CC14DB">
        <w:rPr>
          <w:rFonts w:hint="eastAsia"/>
        </w:rPr>
        <w:t>onfiguration</w:t>
      </w:r>
      <w:proofErr w:type="spellEnd"/>
    </w:p>
    <w:p w14:paraId="5787293F" w14:textId="77777777" w:rsidR="00F8669A" w:rsidRDefault="00F8669A" w:rsidP="00713BC3">
      <w:pPr>
        <w:pStyle w:val="a3"/>
        <w:ind w:left="360" w:firstLineChars="0" w:firstLine="0"/>
        <w:rPr>
          <w:rFonts w:hint="eastAsia"/>
        </w:rPr>
      </w:pPr>
    </w:p>
    <w:p w14:paraId="5624CB52" w14:textId="5CE30A71" w:rsidR="00CC14DB" w:rsidRDefault="00CC14DB" w:rsidP="00CC14DB">
      <w:r>
        <w:t>4</w:t>
      </w:r>
      <w:r>
        <w:t>1</w:t>
      </w:r>
      <w:r>
        <w:t xml:space="preserve">. </w:t>
      </w:r>
      <w:r>
        <w:rPr>
          <w:rFonts w:hint="eastAsia"/>
        </w:rPr>
        <w:t>在</w:t>
      </w:r>
      <w:proofErr w:type="spellStart"/>
      <w:r>
        <w:rPr>
          <w:rFonts w:hint="eastAsia"/>
        </w:rPr>
        <w:t>Spring</w:t>
      </w:r>
      <w:r>
        <w:t>Boot</w:t>
      </w:r>
      <w:proofErr w:type="spellEnd"/>
      <w:r>
        <w:rPr>
          <w:rFonts w:hint="eastAsia"/>
        </w:rPr>
        <w:t>中，</w:t>
      </w:r>
      <w:r>
        <w:rPr>
          <w:rFonts w:hint="eastAsia"/>
        </w:rPr>
        <w:t>除了@</w:t>
      </w:r>
      <w:r>
        <w:t>S</w:t>
      </w:r>
      <w:r>
        <w:rPr>
          <w:rFonts w:hint="eastAsia"/>
        </w:rPr>
        <w:t>pring</w:t>
      </w:r>
      <w:r>
        <w:t>B</w:t>
      </w:r>
      <w:r>
        <w:rPr>
          <w:rFonts w:hint="eastAsia"/>
        </w:rPr>
        <w:t>oot</w:t>
      </w:r>
      <w:r>
        <w:t>A</w:t>
      </w:r>
      <w:r>
        <w:rPr>
          <w:rFonts w:hint="eastAsia"/>
        </w:rPr>
        <w:t>pplication可以开启自动配置功能，另外还有哪一个可以开启自动配置功能</w:t>
      </w:r>
      <w:r>
        <w:rPr>
          <w:rFonts w:hint="eastAsia"/>
        </w:rPr>
        <w:t xml:space="preserve"> (</w:t>
      </w:r>
      <w:r>
        <w:rPr>
          <w:color w:val="FF0000"/>
        </w:rPr>
        <w:t xml:space="preserve"> </w:t>
      </w:r>
      <w:r>
        <w:rPr>
          <w:color w:val="FF0000"/>
        </w:rPr>
        <w:t>C</w:t>
      </w:r>
      <w:r>
        <w:rPr>
          <w:rFonts w:hint="eastAsia"/>
        </w:rPr>
        <w:t>)</w:t>
      </w:r>
      <w:r>
        <w:t xml:space="preserve"> </w:t>
      </w:r>
    </w:p>
    <w:p w14:paraId="5C98D9A3" w14:textId="31196837" w:rsidR="00CC14DB" w:rsidRDefault="00CC14DB" w:rsidP="00CC14DB">
      <w:pPr>
        <w:pStyle w:val="a3"/>
        <w:ind w:left="360" w:firstLineChars="0" w:firstLine="0"/>
      </w:pPr>
      <w:r>
        <w:rPr>
          <w:rFonts w:hint="eastAsia"/>
        </w:rPr>
        <w:t>A.</w:t>
      </w:r>
      <w:r>
        <w:t xml:space="preserve"> </w:t>
      </w:r>
      <w:r>
        <w:rPr>
          <w:rFonts w:hint="eastAsia"/>
        </w:rPr>
        <w:t>@</w:t>
      </w:r>
      <w:r>
        <w:t>A</w:t>
      </w:r>
      <w:r>
        <w:rPr>
          <w:rFonts w:hint="eastAsia"/>
        </w:rPr>
        <w:t>u</w:t>
      </w:r>
      <w:r>
        <w:t>T</w:t>
      </w:r>
      <w:r>
        <w:rPr>
          <w:rFonts w:hint="eastAsia"/>
        </w:rPr>
        <w:t>o</w:t>
      </w:r>
      <w:r>
        <w:t>C</w:t>
      </w:r>
      <w:r>
        <w:rPr>
          <w:rFonts w:hint="eastAsia"/>
        </w:rPr>
        <w:t>onfig</w:t>
      </w:r>
    </w:p>
    <w:p w14:paraId="6EE21BAD" w14:textId="5228C28D" w:rsidR="00CC14DB" w:rsidRDefault="00CC14DB" w:rsidP="00CC14DB">
      <w:pPr>
        <w:pStyle w:val="a3"/>
        <w:ind w:left="360" w:firstLineChars="0" w:firstLine="0"/>
        <w:rPr>
          <w:rFonts w:hint="eastAsia"/>
        </w:rPr>
      </w:pPr>
      <w:r>
        <w:rPr>
          <w:rFonts w:hint="eastAsia"/>
        </w:rPr>
        <w:t>B</w:t>
      </w:r>
      <w:r>
        <w:t>.</w:t>
      </w:r>
      <w:r>
        <w:t xml:space="preserve"> </w:t>
      </w:r>
      <w:r>
        <w:rPr>
          <w:rFonts w:hint="eastAsia"/>
        </w:rPr>
        <w:t>@</w:t>
      </w:r>
      <w:r>
        <w:t>C</w:t>
      </w:r>
      <w:r>
        <w:rPr>
          <w:rFonts w:hint="eastAsia"/>
        </w:rPr>
        <w:t>ondition</w:t>
      </w:r>
      <w:r>
        <w:t xml:space="preserve"> </w:t>
      </w:r>
    </w:p>
    <w:p w14:paraId="734CB767" w14:textId="4758B0BD" w:rsidR="00CC14DB" w:rsidRDefault="00CC14DB" w:rsidP="00CC14DB">
      <w:pPr>
        <w:pStyle w:val="a3"/>
        <w:ind w:left="360" w:firstLineChars="0" w:firstLine="0"/>
      </w:pPr>
      <w:r>
        <w:rPr>
          <w:rFonts w:hint="eastAsia"/>
        </w:rPr>
        <w:t>C</w:t>
      </w:r>
      <w:r>
        <w:t>.</w:t>
      </w:r>
      <w:r w:rsidRPr="00CC14DB">
        <w:t xml:space="preserve"> </w:t>
      </w:r>
      <w:r w:rsidRPr="00CC14DB">
        <w:t>@EnableAutoConfiguration</w:t>
      </w:r>
      <w:r>
        <w:t xml:space="preserve"> </w:t>
      </w:r>
    </w:p>
    <w:p w14:paraId="6124D87C" w14:textId="77777777" w:rsidR="00CC14DB" w:rsidRDefault="00CC14DB" w:rsidP="00CC14DB">
      <w:pPr>
        <w:pStyle w:val="a3"/>
        <w:ind w:left="360" w:firstLineChars="0" w:firstLine="0"/>
      </w:pPr>
      <w:r>
        <w:rPr>
          <w:rFonts w:hint="eastAsia"/>
        </w:rPr>
        <w:t>D</w:t>
      </w:r>
      <w:r>
        <w:t>.</w:t>
      </w:r>
      <w:r>
        <w:rPr>
          <w:rFonts w:hint="eastAsia"/>
        </w:rPr>
        <w:t>@</w:t>
      </w:r>
      <w:proofErr w:type="spellStart"/>
      <w:r>
        <w:rPr>
          <w:rFonts w:hint="eastAsia"/>
        </w:rPr>
        <w:t>Spring</w:t>
      </w:r>
      <w:r>
        <w:t>B</w:t>
      </w:r>
      <w:r>
        <w:rPr>
          <w:rFonts w:hint="eastAsia"/>
        </w:rPr>
        <w:t>oot</w:t>
      </w:r>
      <w:r>
        <w:t>C</w:t>
      </w:r>
      <w:r>
        <w:rPr>
          <w:rFonts w:hint="eastAsia"/>
        </w:rPr>
        <w:t>onfiguration</w:t>
      </w:r>
      <w:proofErr w:type="spellEnd"/>
    </w:p>
    <w:p w14:paraId="7F5BDABC" w14:textId="7624A218" w:rsidR="00274FB6" w:rsidRPr="00CC14DB" w:rsidRDefault="00274FB6" w:rsidP="00274FB6">
      <w:pPr>
        <w:pStyle w:val="a3"/>
        <w:ind w:left="360" w:firstLineChars="0" w:firstLine="0"/>
      </w:pPr>
    </w:p>
    <w:p w14:paraId="1E79DA18" w14:textId="560F214B" w:rsidR="00CC14DB" w:rsidRDefault="00CC14DB" w:rsidP="00CC14DB">
      <w:r>
        <w:t>4</w:t>
      </w:r>
      <w:r>
        <w:t>2</w:t>
      </w:r>
      <w:r>
        <w:t xml:space="preserve">. </w:t>
      </w:r>
      <w:r>
        <w:rPr>
          <w:rFonts w:hint="eastAsia"/>
        </w:rPr>
        <w:t>在</w:t>
      </w:r>
      <w:proofErr w:type="spellStart"/>
      <w:r>
        <w:rPr>
          <w:rFonts w:hint="eastAsia"/>
        </w:rPr>
        <w:t>Spring</w:t>
      </w:r>
      <w:r>
        <w:t>Boot</w:t>
      </w:r>
      <w:proofErr w:type="spellEnd"/>
      <w:r>
        <w:rPr>
          <w:rFonts w:hint="eastAsia"/>
        </w:rPr>
        <w:t>中，</w:t>
      </w:r>
      <w:r>
        <w:rPr>
          <w:rFonts w:hint="eastAsia"/>
        </w:rPr>
        <w:t>如果不使用</w:t>
      </w:r>
      <w:r>
        <w:rPr>
          <w:rFonts w:hint="eastAsia"/>
        </w:rPr>
        <w:t>@</w:t>
      </w:r>
      <w:r>
        <w:t>S</w:t>
      </w:r>
      <w:r>
        <w:rPr>
          <w:rFonts w:hint="eastAsia"/>
        </w:rPr>
        <w:t>pring</w:t>
      </w:r>
      <w:r>
        <w:t>B</w:t>
      </w:r>
      <w:r>
        <w:rPr>
          <w:rFonts w:hint="eastAsia"/>
        </w:rPr>
        <w:t>oot</w:t>
      </w:r>
      <w:r>
        <w:t>A</w:t>
      </w:r>
      <w:r>
        <w:rPr>
          <w:rFonts w:hint="eastAsia"/>
        </w:rPr>
        <w:t>pplication</w:t>
      </w:r>
      <w:r>
        <w:rPr>
          <w:rFonts w:hint="eastAsia"/>
        </w:rPr>
        <w:t>，如果需要为</w:t>
      </w:r>
      <w:proofErr w:type="spellStart"/>
      <w:r>
        <w:rPr>
          <w:rFonts w:hint="eastAsia"/>
        </w:rPr>
        <w:t>Spring</w:t>
      </w:r>
      <w:r>
        <w:t>B</w:t>
      </w:r>
      <w:r>
        <w:rPr>
          <w:rFonts w:hint="eastAsia"/>
        </w:rPr>
        <w:t>oot</w:t>
      </w:r>
      <w:proofErr w:type="spellEnd"/>
      <w:r>
        <w:rPr>
          <w:rFonts w:hint="eastAsia"/>
        </w:rPr>
        <w:t xml:space="preserve">配置扫描某个包下的类，需要使用哪个 </w:t>
      </w:r>
      <w:r>
        <w:rPr>
          <w:rFonts w:hint="eastAsia"/>
        </w:rPr>
        <w:t>(</w:t>
      </w:r>
      <w:r>
        <w:rPr>
          <w:color w:val="FF0000"/>
        </w:rPr>
        <w:t xml:space="preserve"> </w:t>
      </w:r>
      <w:r w:rsidR="00722CF0">
        <w:rPr>
          <w:color w:val="FF0000"/>
        </w:rPr>
        <w:t>B</w:t>
      </w:r>
      <w:r>
        <w:rPr>
          <w:rFonts w:hint="eastAsia"/>
        </w:rPr>
        <w:t>)</w:t>
      </w:r>
      <w:r>
        <w:t xml:space="preserve"> </w:t>
      </w:r>
    </w:p>
    <w:p w14:paraId="43B07E92" w14:textId="2CB835E9" w:rsidR="00CC14DB" w:rsidRDefault="00CC14DB" w:rsidP="00CC14DB">
      <w:pPr>
        <w:pStyle w:val="a3"/>
        <w:ind w:left="360" w:firstLineChars="0" w:firstLine="0"/>
      </w:pPr>
      <w:r>
        <w:rPr>
          <w:rFonts w:hint="eastAsia"/>
        </w:rPr>
        <w:t>A.</w:t>
      </w:r>
      <w:r>
        <w:t xml:space="preserve"> </w:t>
      </w:r>
      <w:r>
        <w:rPr>
          <w:rFonts w:hint="eastAsia"/>
        </w:rPr>
        <w:t>@</w:t>
      </w:r>
      <w:r w:rsidR="00722CF0">
        <w:t>S</w:t>
      </w:r>
      <w:r w:rsidR="00722CF0">
        <w:rPr>
          <w:rFonts w:hint="eastAsia"/>
        </w:rPr>
        <w:t>can</w:t>
      </w:r>
    </w:p>
    <w:p w14:paraId="64F480B0" w14:textId="5F0A75C2" w:rsidR="00CC14DB" w:rsidRDefault="00CC14DB" w:rsidP="00CC14DB">
      <w:pPr>
        <w:pStyle w:val="a3"/>
        <w:ind w:left="360" w:firstLineChars="0" w:firstLine="0"/>
        <w:rPr>
          <w:rFonts w:hint="eastAsia"/>
        </w:rPr>
      </w:pPr>
      <w:r>
        <w:rPr>
          <w:rFonts w:hint="eastAsia"/>
        </w:rPr>
        <w:t>B</w:t>
      </w:r>
      <w:r>
        <w:t xml:space="preserve">. </w:t>
      </w:r>
      <w:r w:rsidR="00722CF0" w:rsidRPr="00722CF0">
        <w:t>@ComponentScan</w:t>
      </w:r>
      <w:r>
        <w:t xml:space="preserve"> </w:t>
      </w:r>
    </w:p>
    <w:p w14:paraId="12F9D9C6" w14:textId="760CD84E" w:rsidR="00CC14DB" w:rsidRDefault="00CC14DB" w:rsidP="00CC14DB">
      <w:pPr>
        <w:pStyle w:val="a3"/>
        <w:ind w:left="360" w:firstLineChars="0" w:firstLine="0"/>
      </w:pPr>
      <w:r>
        <w:rPr>
          <w:rFonts w:hint="eastAsia"/>
        </w:rPr>
        <w:t>C</w:t>
      </w:r>
      <w:r>
        <w:t>.</w:t>
      </w:r>
      <w:r w:rsidRPr="00CC14DB">
        <w:t xml:space="preserve"> @</w:t>
      </w:r>
      <w:r w:rsidR="00722CF0">
        <w:t>M</w:t>
      </w:r>
      <w:r w:rsidR="00722CF0">
        <w:rPr>
          <w:rFonts w:hint="eastAsia"/>
        </w:rPr>
        <w:t>apper</w:t>
      </w:r>
      <w:r w:rsidR="00722CF0">
        <w:t>S</w:t>
      </w:r>
      <w:r w:rsidR="00722CF0">
        <w:rPr>
          <w:rFonts w:hint="eastAsia"/>
        </w:rPr>
        <w:t>can</w:t>
      </w:r>
      <w:r>
        <w:t xml:space="preserve"> </w:t>
      </w:r>
    </w:p>
    <w:p w14:paraId="162441BF" w14:textId="6FE7FEF7" w:rsidR="00CC14DB" w:rsidRDefault="00CC14DB" w:rsidP="00CC14DB">
      <w:pPr>
        <w:pStyle w:val="a3"/>
        <w:ind w:left="360" w:firstLineChars="0" w:firstLine="0"/>
      </w:pPr>
      <w:proofErr w:type="spellStart"/>
      <w:r>
        <w:rPr>
          <w:rFonts w:hint="eastAsia"/>
        </w:rPr>
        <w:t>D</w:t>
      </w:r>
      <w:r>
        <w:t>.</w:t>
      </w:r>
      <w:r>
        <w:rPr>
          <w:rFonts w:hint="eastAsia"/>
        </w:rPr>
        <w:t>@</w:t>
      </w:r>
      <w:r w:rsidR="00722CF0">
        <w:rPr>
          <w:rFonts w:hint="eastAsia"/>
        </w:rPr>
        <w:t>find</w:t>
      </w:r>
      <w:proofErr w:type="spellEnd"/>
    </w:p>
    <w:p w14:paraId="5AA98819" w14:textId="77777777" w:rsidR="00274FB6" w:rsidRPr="00CC14DB" w:rsidRDefault="00274FB6" w:rsidP="00D00A6E">
      <w:pPr>
        <w:pStyle w:val="a3"/>
        <w:ind w:left="360" w:firstLineChars="0" w:firstLine="0"/>
        <w:rPr>
          <w:rFonts w:hint="eastAsia"/>
        </w:rPr>
      </w:pPr>
    </w:p>
    <w:p w14:paraId="184D158F" w14:textId="4C75269E" w:rsidR="00722CF0" w:rsidRDefault="00722CF0" w:rsidP="00722CF0">
      <w:r>
        <w:t>4</w:t>
      </w:r>
      <w:r>
        <w:t>3</w:t>
      </w:r>
      <w:r>
        <w:t xml:space="preserve">. </w:t>
      </w:r>
      <w:r>
        <w:rPr>
          <w:rFonts w:hint="eastAsia"/>
        </w:rPr>
        <w:t>如果</w:t>
      </w:r>
      <w:r>
        <w:rPr>
          <w:rFonts w:hint="eastAsia"/>
        </w:rPr>
        <w:t>开发者不需要</w:t>
      </w:r>
      <w:proofErr w:type="spellStart"/>
      <w:r>
        <w:rPr>
          <w:rFonts w:hint="eastAsia"/>
        </w:rPr>
        <w:t>Spring</w:t>
      </w:r>
      <w:r>
        <w:t>Boot</w:t>
      </w:r>
      <w:proofErr w:type="spellEnd"/>
      <w:r>
        <w:rPr>
          <w:rFonts w:hint="eastAsia"/>
        </w:rPr>
        <w:t xml:space="preserve"> 的某一项自动配置，需要在@</w:t>
      </w:r>
      <w:r>
        <w:t>S</w:t>
      </w:r>
      <w:r>
        <w:rPr>
          <w:rFonts w:hint="eastAsia"/>
        </w:rPr>
        <w:t>pring</w:t>
      </w:r>
      <w:r>
        <w:t>B</w:t>
      </w:r>
      <w:r>
        <w:rPr>
          <w:rFonts w:hint="eastAsia"/>
        </w:rPr>
        <w:t>oot</w:t>
      </w:r>
      <w:r>
        <w:t>A</w:t>
      </w:r>
      <w:r>
        <w:rPr>
          <w:rFonts w:hint="eastAsia"/>
        </w:rPr>
        <w:t>pplication传入什么参数</w:t>
      </w:r>
      <w:r>
        <w:rPr>
          <w:rFonts w:hint="eastAsia"/>
        </w:rPr>
        <w:t>(</w:t>
      </w:r>
      <w:r>
        <w:rPr>
          <w:color w:val="FF0000"/>
        </w:rPr>
        <w:t xml:space="preserve"> B</w:t>
      </w:r>
      <w:r>
        <w:rPr>
          <w:rFonts w:hint="eastAsia"/>
        </w:rPr>
        <w:t>)</w:t>
      </w:r>
      <w:r>
        <w:t xml:space="preserve"> </w:t>
      </w:r>
    </w:p>
    <w:p w14:paraId="6040C977" w14:textId="003BA766" w:rsidR="00722CF0" w:rsidRDefault="00722CF0" w:rsidP="00722CF0">
      <w:pPr>
        <w:pStyle w:val="a3"/>
        <w:ind w:left="360" w:firstLineChars="0" w:firstLine="0"/>
      </w:pPr>
      <w:r>
        <w:rPr>
          <w:rFonts w:hint="eastAsia"/>
        </w:rPr>
        <w:t>A.</w:t>
      </w:r>
      <w:r>
        <w:t xml:space="preserve"> </w:t>
      </w:r>
      <w:proofErr w:type="gramStart"/>
      <w:r>
        <w:rPr>
          <w:rFonts w:hint="eastAsia"/>
        </w:rPr>
        <w:t>include</w:t>
      </w:r>
      <w:proofErr w:type="gramEnd"/>
    </w:p>
    <w:p w14:paraId="307DD51D" w14:textId="2F9B733E" w:rsidR="00722CF0" w:rsidRDefault="00722CF0" w:rsidP="00722CF0">
      <w:pPr>
        <w:pStyle w:val="a3"/>
        <w:ind w:left="360" w:firstLineChars="0" w:firstLine="0"/>
        <w:rPr>
          <w:rFonts w:hint="eastAsia"/>
        </w:rPr>
      </w:pPr>
      <w:r>
        <w:rPr>
          <w:rFonts w:hint="eastAsia"/>
        </w:rPr>
        <w:t>B</w:t>
      </w:r>
      <w:r>
        <w:t xml:space="preserve">. </w:t>
      </w:r>
      <w:proofErr w:type="gramStart"/>
      <w:r>
        <w:rPr>
          <w:rFonts w:hint="eastAsia"/>
        </w:rPr>
        <w:t>exclude</w:t>
      </w:r>
      <w:proofErr w:type="gramEnd"/>
      <w:r>
        <w:t xml:space="preserve"> </w:t>
      </w:r>
    </w:p>
    <w:p w14:paraId="66658F2D" w14:textId="0BD9E88D" w:rsidR="00722CF0" w:rsidRDefault="00722CF0" w:rsidP="00722CF0">
      <w:pPr>
        <w:pStyle w:val="a3"/>
        <w:ind w:left="360" w:firstLineChars="0" w:firstLine="0"/>
      </w:pPr>
      <w:r>
        <w:rPr>
          <w:rFonts w:hint="eastAsia"/>
        </w:rPr>
        <w:t>C</w:t>
      </w:r>
      <w:r>
        <w:t>.</w:t>
      </w:r>
      <w:r w:rsidRPr="00CC14DB">
        <w:t xml:space="preserve"> </w:t>
      </w:r>
      <w:proofErr w:type="gramStart"/>
      <w:r>
        <w:rPr>
          <w:rFonts w:hint="eastAsia"/>
        </w:rPr>
        <w:t>contain</w:t>
      </w:r>
      <w:proofErr w:type="gramEnd"/>
      <w:r>
        <w:t xml:space="preserve"> </w:t>
      </w:r>
    </w:p>
    <w:p w14:paraId="6132A2CA" w14:textId="5E00FFF3" w:rsidR="00722CF0" w:rsidRDefault="00722CF0" w:rsidP="00722CF0">
      <w:pPr>
        <w:pStyle w:val="a3"/>
        <w:ind w:left="360" w:firstLineChars="0" w:firstLine="0"/>
      </w:pPr>
      <w:proofErr w:type="spellStart"/>
      <w:r>
        <w:rPr>
          <w:rFonts w:hint="eastAsia"/>
        </w:rPr>
        <w:t>D</w:t>
      </w:r>
      <w:r>
        <w:t>.</w:t>
      </w:r>
      <w:r>
        <w:rPr>
          <w:rFonts w:hint="eastAsia"/>
        </w:rPr>
        <w:t>noncontain</w:t>
      </w:r>
      <w:proofErr w:type="spellEnd"/>
    </w:p>
    <w:p w14:paraId="704FFC2D" w14:textId="5F444623" w:rsidR="00722CF0" w:rsidRDefault="00722CF0" w:rsidP="00722CF0">
      <w:r>
        <w:t>4</w:t>
      </w:r>
      <w:r>
        <w:t>4</w:t>
      </w:r>
      <w:r>
        <w:t xml:space="preserve">. </w:t>
      </w:r>
      <w:r>
        <w:rPr>
          <w:rFonts w:hint="eastAsia"/>
        </w:rPr>
        <w:t>如果开发</w:t>
      </w:r>
      <w:r>
        <w:rPr>
          <w:rFonts w:hint="eastAsia"/>
        </w:rPr>
        <w:t>需要关闭banner，需要在</w:t>
      </w:r>
      <w:r w:rsidRPr="00722CF0">
        <w:rPr>
          <w:lang w:val="de-DE"/>
        </w:rPr>
        <w:t>application.properties</w:t>
      </w:r>
      <w:r>
        <w:rPr>
          <w:rFonts w:hint="eastAsia"/>
          <w:lang w:val="de-DE"/>
        </w:rPr>
        <w:t>文件中添加什么配置</w:t>
      </w:r>
      <w:r>
        <w:rPr>
          <w:rFonts w:hint="eastAsia"/>
        </w:rPr>
        <w:t xml:space="preserve"> </w:t>
      </w:r>
      <w:r>
        <w:rPr>
          <w:rFonts w:hint="eastAsia"/>
        </w:rPr>
        <w:t>(</w:t>
      </w:r>
      <w:r>
        <w:rPr>
          <w:color w:val="FF0000"/>
        </w:rPr>
        <w:t xml:space="preserve"> B</w:t>
      </w:r>
      <w:r>
        <w:rPr>
          <w:rFonts w:hint="eastAsia"/>
        </w:rPr>
        <w:t>)</w:t>
      </w:r>
      <w:r>
        <w:t xml:space="preserve"> </w:t>
      </w:r>
    </w:p>
    <w:p w14:paraId="478A3FC3" w14:textId="055DAD0D" w:rsidR="00722CF0" w:rsidRPr="00C36483" w:rsidRDefault="00722CF0" w:rsidP="00C36483">
      <w:pPr>
        <w:ind w:firstLineChars="200" w:firstLine="420"/>
        <w:rPr>
          <w:rFonts w:hint="eastAsia"/>
        </w:rPr>
      </w:pPr>
      <w:r>
        <w:rPr>
          <w:rFonts w:hint="eastAsia"/>
        </w:rPr>
        <w:t>A.</w:t>
      </w:r>
      <w:r w:rsidR="00C36483" w:rsidRPr="00C36483">
        <w:rPr>
          <w:rFonts w:ascii="Arial" w:eastAsia="宋体" w:hAnsi="Arial"/>
          <w:color w:val="0F06BA"/>
          <w:kern w:val="24"/>
          <w:sz w:val="24"/>
          <w:szCs w:val="24"/>
          <w:lang w:val="de-DE"/>
        </w:rPr>
        <w:t xml:space="preserve"> </w:t>
      </w:r>
      <w:proofErr w:type="gramStart"/>
      <w:r w:rsidR="00C36483" w:rsidRPr="00C36483">
        <w:rPr>
          <w:lang w:val="de-DE"/>
        </w:rPr>
        <w:t>spring.main</w:t>
      </w:r>
      <w:proofErr w:type="gramEnd"/>
      <w:r w:rsidR="00C36483" w:rsidRPr="00C36483">
        <w:rPr>
          <w:lang w:val="de-DE"/>
        </w:rPr>
        <w:t>.banner-mode = off</w:t>
      </w:r>
    </w:p>
    <w:p w14:paraId="1DBCE798" w14:textId="44D11BD0" w:rsidR="00722CF0" w:rsidRDefault="00722CF0" w:rsidP="00722CF0">
      <w:pPr>
        <w:pStyle w:val="a3"/>
        <w:ind w:left="360" w:firstLineChars="0" w:firstLine="0"/>
        <w:rPr>
          <w:rFonts w:hint="eastAsia"/>
        </w:rPr>
      </w:pPr>
      <w:r>
        <w:rPr>
          <w:rFonts w:hint="eastAsia"/>
        </w:rPr>
        <w:t>B</w:t>
      </w:r>
      <w:r>
        <w:t xml:space="preserve">. </w:t>
      </w:r>
      <w:proofErr w:type="gramStart"/>
      <w:r w:rsidR="00C36483" w:rsidRPr="00C36483">
        <w:rPr>
          <w:lang w:val="de-DE"/>
        </w:rPr>
        <w:t>spring.main</w:t>
      </w:r>
      <w:proofErr w:type="gramEnd"/>
      <w:r w:rsidR="00C36483" w:rsidRPr="00C36483">
        <w:rPr>
          <w:lang w:val="de-DE"/>
        </w:rPr>
        <w:t xml:space="preserve">.banner-mode = </w:t>
      </w:r>
      <w:r w:rsidR="00C36483">
        <w:rPr>
          <w:rFonts w:hint="eastAsia"/>
          <w:lang w:val="de-DE"/>
        </w:rPr>
        <w:t>on</w:t>
      </w:r>
    </w:p>
    <w:p w14:paraId="31B94E84" w14:textId="77777777" w:rsidR="00C36483" w:rsidRPr="00C36483" w:rsidRDefault="00722CF0" w:rsidP="00C36483">
      <w:pPr>
        <w:ind w:firstLineChars="200" w:firstLine="420"/>
      </w:pPr>
      <w:r>
        <w:rPr>
          <w:rFonts w:hint="eastAsia"/>
        </w:rPr>
        <w:t>C</w:t>
      </w:r>
      <w:r>
        <w:t>.</w:t>
      </w:r>
      <w:r w:rsidRPr="00CC14DB">
        <w:t xml:space="preserve"> </w:t>
      </w:r>
      <w:proofErr w:type="gramStart"/>
      <w:r w:rsidR="00C36483" w:rsidRPr="00C36483">
        <w:rPr>
          <w:lang w:val="de-DE"/>
        </w:rPr>
        <w:t>server.servlet</w:t>
      </w:r>
      <w:proofErr w:type="gramEnd"/>
      <w:r w:rsidR="00C36483" w:rsidRPr="00C36483">
        <w:rPr>
          <w:lang w:val="de-DE"/>
        </w:rPr>
        <w:t>.context-path=/ch6_6</w:t>
      </w:r>
    </w:p>
    <w:p w14:paraId="4ECE43D9" w14:textId="77777777" w:rsidR="00C36483" w:rsidRPr="00C36483" w:rsidRDefault="00722CF0" w:rsidP="00C36483">
      <w:pPr>
        <w:ind w:firstLineChars="200" w:firstLine="420"/>
      </w:pPr>
      <w:r>
        <w:rPr>
          <w:rFonts w:hint="eastAsia"/>
        </w:rPr>
        <w:t>D</w:t>
      </w:r>
      <w:r>
        <w:t>.</w:t>
      </w:r>
      <w:r w:rsidR="00C36483">
        <w:t xml:space="preserve"> </w:t>
      </w:r>
      <w:proofErr w:type="gramStart"/>
      <w:r w:rsidR="00C36483" w:rsidRPr="00C36483">
        <w:rPr>
          <w:lang w:val="de-DE"/>
        </w:rPr>
        <w:t>spring.jackson</w:t>
      </w:r>
      <w:proofErr w:type="gramEnd"/>
      <w:r w:rsidR="00C36483" w:rsidRPr="00C36483">
        <w:rPr>
          <w:lang w:val="de-DE"/>
        </w:rPr>
        <w:t>.serialization.indent-output=true</w:t>
      </w:r>
    </w:p>
    <w:p w14:paraId="67AF250B" w14:textId="5A0DBE49" w:rsidR="00722CF0" w:rsidRPr="00C36483" w:rsidRDefault="00722CF0" w:rsidP="00722CF0">
      <w:pPr>
        <w:pStyle w:val="a3"/>
        <w:ind w:left="360" w:firstLineChars="0" w:firstLine="0"/>
      </w:pPr>
    </w:p>
    <w:p w14:paraId="5E96400F" w14:textId="1EEC1615" w:rsidR="00986E4D" w:rsidRPr="00986E4D" w:rsidRDefault="00986E4D" w:rsidP="00986E4D">
      <w:pPr>
        <w:rPr>
          <w:b/>
          <w:bCs/>
          <w:sz w:val="48"/>
          <w:szCs w:val="48"/>
        </w:rPr>
      </w:pPr>
      <w:r>
        <w:rPr>
          <w:rFonts w:hint="eastAsia"/>
          <w:b/>
          <w:bCs/>
          <w:sz w:val="48"/>
          <w:szCs w:val="48"/>
        </w:rPr>
        <w:t>二</w:t>
      </w:r>
      <w:r w:rsidRPr="00986E4D">
        <w:rPr>
          <w:rFonts w:hint="eastAsia"/>
          <w:b/>
          <w:bCs/>
          <w:sz w:val="48"/>
          <w:szCs w:val="48"/>
        </w:rPr>
        <w:t>、</w:t>
      </w:r>
      <w:r w:rsidR="00124945">
        <w:rPr>
          <w:rFonts w:hint="eastAsia"/>
          <w:b/>
          <w:bCs/>
          <w:sz w:val="48"/>
          <w:szCs w:val="48"/>
        </w:rPr>
        <w:t>问</w:t>
      </w:r>
      <w:r>
        <w:rPr>
          <w:rFonts w:hint="eastAsia"/>
          <w:b/>
          <w:bCs/>
          <w:sz w:val="48"/>
          <w:szCs w:val="48"/>
        </w:rPr>
        <w:t>答题</w:t>
      </w:r>
    </w:p>
    <w:p w14:paraId="59CAC72B" w14:textId="179AFAFB" w:rsidR="00D00A6E" w:rsidRPr="00256D4A" w:rsidRDefault="00986E4D" w:rsidP="00D00A6E">
      <w:pPr>
        <w:pStyle w:val="a3"/>
        <w:ind w:left="360" w:firstLineChars="0" w:firstLine="0"/>
        <w:rPr>
          <w:b/>
          <w:bCs/>
        </w:rPr>
      </w:pPr>
      <w:r w:rsidRPr="00256D4A">
        <w:rPr>
          <w:rFonts w:hint="eastAsia"/>
          <w:b/>
          <w:bCs/>
        </w:rPr>
        <w:t>1</w:t>
      </w:r>
      <w:r w:rsidRPr="00256D4A">
        <w:rPr>
          <w:b/>
          <w:bCs/>
        </w:rPr>
        <w:t>.</w:t>
      </w:r>
      <w:r w:rsidRPr="00256D4A">
        <w:rPr>
          <w:rFonts w:hint="eastAsia"/>
          <w:b/>
          <w:bCs/>
        </w:rPr>
        <w:t>谈谈对Spring</w:t>
      </w:r>
      <w:r w:rsidRPr="00256D4A">
        <w:rPr>
          <w:b/>
          <w:bCs/>
        </w:rPr>
        <w:t xml:space="preserve"> IOC</w:t>
      </w:r>
      <w:r w:rsidRPr="00256D4A">
        <w:rPr>
          <w:rFonts w:hint="eastAsia"/>
          <w:b/>
          <w:bCs/>
        </w:rPr>
        <w:t>的理解？</w:t>
      </w:r>
    </w:p>
    <w:p w14:paraId="29D72399" w14:textId="02C3C5BA" w:rsidR="00D00A6E" w:rsidRDefault="00986E4D" w:rsidP="00381D86">
      <w:pPr>
        <w:pStyle w:val="a3"/>
        <w:ind w:left="360" w:firstLineChars="0" w:firstLine="0"/>
        <w:rPr>
          <w:color w:val="FF0000"/>
        </w:rPr>
      </w:pPr>
      <w:proofErr w:type="spellStart"/>
      <w:r w:rsidRPr="00986E4D">
        <w:rPr>
          <w:color w:val="FF0000"/>
        </w:rPr>
        <w:t>IoCInverseofControl</w:t>
      </w:r>
      <w:proofErr w:type="spellEnd"/>
      <w:r w:rsidRPr="00986E4D">
        <w:rPr>
          <w:color w:val="FF0000"/>
        </w:rPr>
        <w:t>反转控制的概念。将之前程序中需要手动创建对象的操作，交由Spring框架来实现，创建对象的操作被反转到了Spring框架。对象的生命周期由Spring来管理，直接从Spring那里去获取一个对象。</w:t>
      </w:r>
    </w:p>
    <w:p w14:paraId="2B8528B1" w14:textId="0A988109" w:rsidR="00986E4D" w:rsidRPr="00256D4A" w:rsidRDefault="00986E4D" w:rsidP="00381D86">
      <w:pPr>
        <w:pStyle w:val="a3"/>
        <w:ind w:left="360" w:firstLineChars="0" w:firstLine="0"/>
        <w:rPr>
          <w:rFonts w:hint="eastAsia"/>
          <w:b/>
          <w:bCs/>
        </w:rPr>
      </w:pPr>
      <w:r w:rsidRPr="00256D4A">
        <w:rPr>
          <w:rFonts w:hint="eastAsia"/>
          <w:b/>
          <w:bCs/>
        </w:rPr>
        <w:t>2</w:t>
      </w:r>
      <w:r w:rsidRPr="00256D4A">
        <w:rPr>
          <w:b/>
          <w:bCs/>
        </w:rPr>
        <w:t>.</w:t>
      </w:r>
      <w:r w:rsidRPr="00256D4A">
        <w:rPr>
          <w:rFonts w:hint="eastAsia"/>
          <w:b/>
          <w:bCs/>
        </w:rPr>
        <w:t>谈谈对Spring</w:t>
      </w:r>
      <w:r w:rsidRPr="00256D4A">
        <w:rPr>
          <w:b/>
          <w:bCs/>
        </w:rPr>
        <w:t xml:space="preserve"> DI</w:t>
      </w:r>
      <w:r w:rsidRPr="00256D4A">
        <w:rPr>
          <w:rFonts w:hint="eastAsia"/>
          <w:b/>
          <w:bCs/>
        </w:rPr>
        <w:t>的理解？</w:t>
      </w:r>
    </w:p>
    <w:p w14:paraId="3F4CECFC" w14:textId="5F99C1C6" w:rsidR="00381D86" w:rsidRPr="00256D4A" w:rsidRDefault="00256D4A" w:rsidP="00E31438">
      <w:pPr>
        <w:pStyle w:val="a3"/>
        <w:ind w:left="360" w:firstLineChars="0" w:firstLine="0"/>
        <w:rPr>
          <w:rFonts w:hint="eastAsia"/>
          <w:color w:val="FF0000"/>
        </w:rPr>
      </w:pPr>
      <w:proofErr w:type="spellStart"/>
      <w:r w:rsidRPr="00256D4A">
        <w:rPr>
          <w:color w:val="FF0000"/>
        </w:rPr>
        <w:t>DIDependencyInjection</w:t>
      </w:r>
      <w:proofErr w:type="spellEnd"/>
      <w:r w:rsidRPr="00256D4A">
        <w:rPr>
          <w:color w:val="FF0000"/>
        </w:rPr>
        <w:t>依赖注入。Spring框架创建Bean对象时，动态的将依赖对象注入到Bean组件中，实现依赖对象的注入。</w:t>
      </w:r>
    </w:p>
    <w:p w14:paraId="6D0CCE13" w14:textId="0CC57355" w:rsidR="00487181" w:rsidRDefault="00487181" w:rsidP="001D3E43">
      <w:pPr>
        <w:pStyle w:val="a3"/>
        <w:ind w:left="360" w:firstLineChars="0" w:firstLine="0"/>
      </w:pPr>
    </w:p>
    <w:p w14:paraId="0DE63928" w14:textId="77777777" w:rsidR="00256D4A" w:rsidRDefault="00256D4A" w:rsidP="001D3E43">
      <w:pPr>
        <w:pStyle w:val="a3"/>
        <w:ind w:left="360" w:firstLineChars="0" w:firstLine="0"/>
        <w:rPr>
          <w:rFonts w:hint="eastAsia"/>
        </w:rPr>
      </w:pPr>
    </w:p>
    <w:p w14:paraId="2C0904DB" w14:textId="3D258D3E" w:rsidR="001D3E43" w:rsidRPr="00256D4A" w:rsidRDefault="00256D4A" w:rsidP="00A44106">
      <w:pPr>
        <w:pStyle w:val="a3"/>
        <w:ind w:left="360" w:firstLineChars="0" w:firstLine="0"/>
        <w:rPr>
          <w:b/>
          <w:bCs/>
        </w:rPr>
      </w:pPr>
      <w:r w:rsidRPr="00256D4A">
        <w:rPr>
          <w:rFonts w:hint="eastAsia"/>
          <w:b/>
          <w:bCs/>
        </w:rPr>
        <w:lastRenderedPageBreak/>
        <w:t>3</w:t>
      </w:r>
      <w:r w:rsidRPr="00256D4A">
        <w:rPr>
          <w:b/>
          <w:bCs/>
        </w:rPr>
        <w:t>.</w:t>
      </w:r>
      <w:r w:rsidRPr="00256D4A">
        <w:rPr>
          <w:rFonts w:hint="eastAsia"/>
          <w:b/>
          <w:bCs/>
        </w:rPr>
        <w:t>解释</w:t>
      </w:r>
      <w:r w:rsidRPr="00256D4A">
        <w:rPr>
          <w:b/>
          <w:bCs/>
        </w:rPr>
        <w:t>AOP</w:t>
      </w:r>
      <w:r w:rsidRPr="00256D4A">
        <w:rPr>
          <w:rFonts w:hint="eastAsia"/>
          <w:b/>
          <w:bCs/>
        </w:rPr>
        <w:t>模块</w:t>
      </w:r>
    </w:p>
    <w:p w14:paraId="64A86A79" w14:textId="673989E6" w:rsidR="00256D4A" w:rsidRPr="00256D4A" w:rsidRDefault="00256D4A" w:rsidP="00A44106">
      <w:pPr>
        <w:pStyle w:val="a3"/>
        <w:ind w:left="360" w:firstLineChars="0" w:firstLine="0"/>
        <w:rPr>
          <w:rFonts w:hint="eastAsia"/>
          <w:color w:val="FF0000"/>
        </w:rPr>
      </w:pPr>
      <w:r w:rsidRPr="00256D4A">
        <w:rPr>
          <w:color w:val="FF0000"/>
        </w:rPr>
        <w:t>AOP（Aspect-</w:t>
      </w:r>
      <w:proofErr w:type="spellStart"/>
      <w:r w:rsidRPr="00256D4A">
        <w:rPr>
          <w:color w:val="FF0000"/>
        </w:rPr>
        <w:t>OrientedProgramming</w:t>
      </w:r>
      <w:proofErr w:type="spellEnd"/>
      <w:r w:rsidRPr="00256D4A">
        <w:rPr>
          <w:color w:val="FF0000"/>
        </w:rPr>
        <w:t>）是一种程序设计类型，它通过分离横切关注点来增加程序的模块化。AOP在不修改现有代码的情况下对现有代码添加功能，这个是AOP最重要的能力。</w:t>
      </w:r>
    </w:p>
    <w:p w14:paraId="37E58058" w14:textId="2D704619" w:rsidR="00A44106" w:rsidRPr="00256D4A" w:rsidRDefault="00256D4A" w:rsidP="00A44106">
      <w:pPr>
        <w:pStyle w:val="a3"/>
        <w:ind w:left="360" w:firstLineChars="0" w:firstLine="0"/>
        <w:rPr>
          <w:b/>
          <w:bCs/>
        </w:rPr>
      </w:pPr>
      <w:r w:rsidRPr="00256D4A">
        <w:rPr>
          <w:rFonts w:hint="eastAsia"/>
          <w:b/>
          <w:bCs/>
        </w:rPr>
        <w:t>4</w:t>
      </w:r>
      <w:r w:rsidRPr="00256D4A">
        <w:rPr>
          <w:b/>
          <w:bCs/>
        </w:rPr>
        <w:t>.S</w:t>
      </w:r>
      <w:r w:rsidRPr="00256D4A">
        <w:rPr>
          <w:rFonts w:hint="eastAsia"/>
          <w:b/>
          <w:bCs/>
        </w:rPr>
        <w:t>pring的通知类型有哪些，</w:t>
      </w:r>
      <w:proofErr w:type="gramStart"/>
      <w:r w:rsidRPr="00256D4A">
        <w:rPr>
          <w:rFonts w:hint="eastAsia"/>
          <w:b/>
          <w:bCs/>
        </w:rPr>
        <w:t>请简单</w:t>
      </w:r>
      <w:proofErr w:type="gramEnd"/>
      <w:r w:rsidRPr="00256D4A">
        <w:rPr>
          <w:rFonts w:hint="eastAsia"/>
          <w:b/>
          <w:bCs/>
        </w:rPr>
        <w:t>介绍下？</w:t>
      </w:r>
    </w:p>
    <w:p w14:paraId="4F4021D2" w14:textId="77777777" w:rsidR="00256D4A" w:rsidRPr="00256D4A" w:rsidRDefault="00256D4A" w:rsidP="00256D4A">
      <w:pPr>
        <w:pStyle w:val="a3"/>
        <w:ind w:leftChars="271" w:left="569" w:firstLineChars="0" w:firstLine="0"/>
        <w:rPr>
          <w:color w:val="FF0000"/>
        </w:rPr>
      </w:pPr>
      <w:r w:rsidRPr="00256D4A">
        <w:rPr>
          <w:color w:val="FF0000"/>
        </w:rPr>
        <w:t>1.前置通知（</w:t>
      </w:r>
      <w:proofErr w:type="spellStart"/>
      <w:r w:rsidRPr="00256D4A">
        <w:rPr>
          <w:color w:val="FF0000"/>
        </w:rPr>
        <w:t>Beforeadvice</w:t>
      </w:r>
      <w:proofErr w:type="spellEnd"/>
      <w:r w:rsidRPr="00256D4A">
        <w:rPr>
          <w:color w:val="FF0000"/>
        </w:rPr>
        <w:t>）：在目标方法执行之前执行的通知。在某连接点（</w:t>
      </w:r>
      <w:proofErr w:type="spellStart"/>
      <w:r w:rsidRPr="00256D4A">
        <w:rPr>
          <w:color w:val="FF0000"/>
        </w:rPr>
        <w:t>joinpoint</w:t>
      </w:r>
      <w:proofErr w:type="spellEnd"/>
      <w:r w:rsidRPr="00256D4A">
        <w:rPr>
          <w:color w:val="FF0000"/>
        </w:rPr>
        <w:t>）之前执行的通知，但这个通知不能阻止连接点前的执行（除非它抛出一个异常）。</w:t>
      </w:r>
    </w:p>
    <w:p w14:paraId="40E30195" w14:textId="77777777" w:rsidR="00256D4A" w:rsidRPr="00256D4A" w:rsidRDefault="00256D4A" w:rsidP="00256D4A">
      <w:pPr>
        <w:pStyle w:val="a3"/>
        <w:ind w:leftChars="271" w:left="569" w:firstLineChars="0" w:firstLine="0"/>
        <w:rPr>
          <w:color w:val="FF0000"/>
        </w:rPr>
      </w:pPr>
      <w:r w:rsidRPr="00256D4A">
        <w:rPr>
          <w:color w:val="FF0000"/>
        </w:rPr>
        <w:t>2.环绕通知（</w:t>
      </w:r>
      <w:proofErr w:type="spellStart"/>
      <w:r w:rsidRPr="00256D4A">
        <w:rPr>
          <w:color w:val="FF0000"/>
        </w:rPr>
        <w:t>AroundAdvice</w:t>
      </w:r>
      <w:proofErr w:type="spellEnd"/>
      <w:r w:rsidRPr="00256D4A">
        <w:rPr>
          <w:color w:val="FF0000"/>
        </w:rPr>
        <w:t>）：在目标方法执行之前和之后都可以执行额外代码的通知。也可以选择是否继续执行连接点或直接返回它们自己的返回值或抛出异常来结束执行。3.后置通知（After(finally)advice）：目标方法执行之后（某连接点退出的时候）执行的通知（不论是正常返回还是异常退出）。</w:t>
      </w:r>
    </w:p>
    <w:p w14:paraId="75A0A04B" w14:textId="77777777" w:rsidR="00256D4A" w:rsidRPr="00256D4A" w:rsidRDefault="00256D4A" w:rsidP="00256D4A">
      <w:pPr>
        <w:pStyle w:val="a3"/>
        <w:ind w:leftChars="271" w:left="569" w:firstLineChars="0" w:firstLine="0"/>
        <w:rPr>
          <w:color w:val="FF0000"/>
        </w:rPr>
      </w:pPr>
      <w:r w:rsidRPr="00256D4A">
        <w:rPr>
          <w:color w:val="FF0000"/>
        </w:rPr>
        <w:t>4.异常后通知（</w:t>
      </w:r>
      <w:proofErr w:type="spellStart"/>
      <w:r w:rsidRPr="00256D4A">
        <w:rPr>
          <w:color w:val="FF0000"/>
        </w:rPr>
        <w:t>Afterthrowingadvice</w:t>
      </w:r>
      <w:proofErr w:type="spellEnd"/>
      <w:r w:rsidRPr="00256D4A">
        <w:rPr>
          <w:color w:val="FF0000"/>
        </w:rPr>
        <w:t>）：在方法抛出异常退出时执行的通知。</w:t>
      </w:r>
    </w:p>
    <w:p w14:paraId="180F1383" w14:textId="5FC076F6" w:rsidR="00A44106" w:rsidRDefault="00256D4A" w:rsidP="00256D4A">
      <w:pPr>
        <w:pStyle w:val="a3"/>
        <w:ind w:leftChars="271" w:left="569" w:firstLineChars="0" w:firstLine="0"/>
      </w:pPr>
      <w:r w:rsidRPr="00256D4A">
        <w:rPr>
          <w:color w:val="FF0000"/>
        </w:rPr>
        <w:t>5.最终通知（</w:t>
      </w:r>
      <w:proofErr w:type="spellStart"/>
      <w:r w:rsidRPr="00256D4A">
        <w:rPr>
          <w:color w:val="FF0000"/>
        </w:rPr>
        <w:t>Afterreturningadvice</w:t>
      </w:r>
      <w:proofErr w:type="spellEnd"/>
      <w:r w:rsidRPr="00256D4A">
        <w:rPr>
          <w:color w:val="FF0000"/>
        </w:rPr>
        <w:t>）：在某连接点（</w:t>
      </w:r>
      <w:proofErr w:type="spellStart"/>
      <w:r w:rsidRPr="00256D4A">
        <w:rPr>
          <w:color w:val="FF0000"/>
        </w:rPr>
        <w:t>joinpoint</w:t>
      </w:r>
      <w:proofErr w:type="spellEnd"/>
      <w:r w:rsidRPr="00256D4A">
        <w:rPr>
          <w:color w:val="FF0000"/>
        </w:rPr>
        <w:t>）正常完成后执行的通知：例如，一个方法没有抛出任何异常，正常返回。</w:t>
      </w:r>
    </w:p>
    <w:p w14:paraId="2204F067" w14:textId="68E0B113" w:rsidR="00C912DB" w:rsidRPr="00256D4A" w:rsidRDefault="00256D4A" w:rsidP="00703E95">
      <w:pPr>
        <w:pStyle w:val="a3"/>
        <w:ind w:left="360" w:firstLineChars="0" w:firstLine="0"/>
        <w:rPr>
          <w:b/>
          <w:bCs/>
        </w:rPr>
      </w:pPr>
      <w:r w:rsidRPr="00256D4A">
        <w:rPr>
          <w:rFonts w:hint="eastAsia"/>
          <w:b/>
          <w:bCs/>
        </w:rPr>
        <w:t>5</w:t>
      </w:r>
      <w:r w:rsidRPr="00256D4A">
        <w:rPr>
          <w:b/>
          <w:bCs/>
        </w:rPr>
        <w:t>.</w:t>
      </w:r>
      <w:r w:rsidRPr="00256D4A">
        <w:rPr>
          <w:rFonts w:hint="eastAsia"/>
          <w:b/>
          <w:bCs/>
        </w:rPr>
        <w:t>请介绍下你对Spring</w:t>
      </w:r>
      <w:r w:rsidRPr="00256D4A">
        <w:rPr>
          <w:b/>
          <w:bCs/>
        </w:rPr>
        <w:t xml:space="preserve"> B</w:t>
      </w:r>
      <w:r w:rsidRPr="00256D4A">
        <w:rPr>
          <w:rFonts w:hint="eastAsia"/>
          <w:b/>
          <w:bCs/>
        </w:rPr>
        <w:t>eans的理解</w:t>
      </w:r>
      <w:r w:rsidR="00511622">
        <w:rPr>
          <w:rFonts w:hint="eastAsia"/>
          <w:b/>
          <w:bCs/>
        </w:rPr>
        <w:t>？</w:t>
      </w:r>
    </w:p>
    <w:p w14:paraId="09FC4370" w14:textId="77777777" w:rsidR="00256D4A" w:rsidRPr="00256D4A" w:rsidRDefault="00256D4A" w:rsidP="00256D4A">
      <w:pPr>
        <w:pStyle w:val="a3"/>
        <w:ind w:leftChars="271" w:left="569" w:firstLineChars="0" w:firstLine="0"/>
        <w:rPr>
          <w:color w:val="FF0000"/>
        </w:rPr>
      </w:pPr>
      <w:r w:rsidRPr="00256D4A">
        <w:rPr>
          <w:color w:val="FF0000"/>
        </w:rPr>
        <w:t>1.SpringBeans是被实例的，组装的及被Spring容器管理的Java对象</w:t>
      </w:r>
    </w:p>
    <w:p w14:paraId="64D2F9C9" w14:textId="77777777" w:rsidR="00256D4A" w:rsidRPr="00256D4A" w:rsidRDefault="00256D4A" w:rsidP="00256D4A">
      <w:pPr>
        <w:pStyle w:val="a3"/>
        <w:ind w:leftChars="271" w:left="569" w:firstLineChars="0" w:firstLine="0"/>
        <w:rPr>
          <w:color w:val="FF0000"/>
        </w:rPr>
      </w:pPr>
      <w:r w:rsidRPr="00256D4A">
        <w:rPr>
          <w:color w:val="FF0000"/>
        </w:rPr>
        <w:t>2.SpringBeans会被Spring容器自动完成@bean对象的实例化</w:t>
      </w:r>
    </w:p>
    <w:p w14:paraId="3703D8DF" w14:textId="2DB3C680" w:rsidR="00703E95" w:rsidRDefault="00256D4A" w:rsidP="00256D4A">
      <w:pPr>
        <w:pStyle w:val="a3"/>
        <w:ind w:leftChars="271" w:left="569" w:firstLineChars="0" w:firstLine="0"/>
      </w:pPr>
      <w:r w:rsidRPr="00256D4A">
        <w:rPr>
          <w:color w:val="FF0000"/>
        </w:rPr>
        <w:t>3.Spring框架定义的Beans都是默认为单例，也可以配置为多例</w:t>
      </w:r>
    </w:p>
    <w:p w14:paraId="2A13ED3F" w14:textId="1DD0A899" w:rsidR="00256D4A" w:rsidRDefault="00256D4A" w:rsidP="00256D4A">
      <w:pPr>
        <w:pStyle w:val="a3"/>
        <w:ind w:left="360" w:firstLineChars="0" w:firstLine="0"/>
        <w:rPr>
          <w:b/>
          <w:bCs/>
        </w:rPr>
      </w:pPr>
      <w:r>
        <w:rPr>
          <w:b/>
          <w:bCs/>
        </w:rPr>
        <w:t>6</w:t>
      </w:r>
      <w:r w:rsidRPr="00256D4A">
        <w:rPr>
          <w:b/>
          <w:bCs/>
        </w:rPr>
        <w:t>.</w:t>
      </w:r>
      <w:r>
        <w:rPr>
          <w:rFonts w:hint="eastAsia"/>
          <w:b/>
          <w:bCs/>
        </w:rPr>
        <w:t>Spring有哪些优点</w:t>
      </w:r>
      <w:r w:rsidR="00511622">
        <w:rPr>
          <w:rFonts w:hint="eastAsia"/>
          <w:b/>
          <w:bCs/>
        </w:rPr>
        <w:t>？</w:t>
      </w:r>
    </w:p>
    <w:p w14:paraId="1406F789" w14:textId="77777777" w:rsidR="00256D4A" w:rsidRPr="00256D4A" w:rsidRDefault="00256D4A" w:rsidP="00256D4A">
      <w:pPr>
        <w:pStyle w:val="a3"/>
        <w:ind w:leftChars="271" w:left="569" w:firstLineChars="0" w:firstLine="0"/>
        <w:rPr>
          <w:color w:val="FF0000"/>
        </w:rPr>
      </w:pPr>
      <w:r w:rsidRPr="00256D4A">
        <w:rPr>
          <w:color w:val="FF0000"/>
        </w:rPr>
        <w:t>1.提供控制反转能力，将对象的创建交给了Spring，降低了代码耦合性、侵入性</w:t>
      </w:r>
    </w:p>
    <w:p w14:paraId="0D0B118F" w14:textId="77777777" w:rsidR="00256D4A" w:rsidRPr="00256D4A" w:rsidRDefault="00256D4A" w:rsidP="00256D4A">
      <w:pPr>
        <w:pStyle w:val="a3"/>
        <w:ind w:leftChars="271" w:left="569" w:firstLineChars="0" w:firstLine="0"/>
        <w:rPr>
          <w:color w:val="FF0000"/>
        </w:rPr>
      </w:pPr>
      <w:r w:rsidRPr="00256D4A">
        <w:rPr>
          <w:color w:val="FF0000"/>
        </w:rPr>
        <w:t>2.Spring是POJO编程,使得可持续构建和</w:t>
      </w:r>
      <w:proofErr w:type="gramStart"/>
      <w:r w:rsidRPr="00256D4A">
        <w:rPr>
          <w:color w:val="FF0000"/>
        </w:rPr>
        <w:t>可</w:t>
      </w:r>
      <w:proofErr w:type="gramEnd"/>
      <w:r w:rsidRPr="00256D4A">
        <w:rPr>
          <w:color w:val="FF0000"/>
        </w:rPr>
        <w:t>测试能力提高</w:t>
      </w:r>
    </w:p>
    <w:p w14:paraId="22AE9A5B" w14:textId="77777777" w:rsidR="00256D4A" w:rsidRPr="00256D4A" w:rsidRDefault="00256D4A" w:rsidP="00256D4A">
      <w:pPr>
        <w:pStyle w:val="a3"/>
        <w:ind w:leftChars="271" w:left="569" w:firstLineChars="0" w:firstLine="0"/>
        <w:rPr>
          <w:color w:val="FF0000"/>
        </w:rPr>
      </w:pPr>
      <w:r w:rsidRPr="00256D4A">
        <w:rPr>
          <w:color w:val="FF0000"/>
        </w:rPr>
        <w:t>3.Spring是开源免费的</w:t>
      </w:r>
    </w:p>
    <w:p w14:paraId="22B4A758" w14:textId="16263AE8" w:rsidR="00256D4A" w:rsidRDefault="00256D4A" w:rsidP="00256D4A">
      <w:pPr>
        <w:pStyle w:val="a3"/>
        <w:ind w:leftChars="271" w:left="569" w:firstLineChars="0" w:firstLine="0"/>
        <w:rPr>
          <w:color w:val="FF0000"/>
        </w:rPr>
      </w:pPr>
      <w:r w:rsidRPr="00256D4A">
        <w:rPr>
          <w:color w:val="FF0000"/>
        </w:rPr>
        <w:t>4.方便集成各种优秀的框架</w:t>
      </w:r>
    </w:p>
    <w:p w14:paraId="53AE9A17" w14:textId="24E5C559" w:rsidR="00511622" w:rsidRPr="00511622" w:rsidRDefault="00511622" w:rsidP="00511622">
      <w:pPr>
        <w:pStyle w:val="a3"/>
        <w:ind w:left="360" w:firstLineChars="0" w:firstLine="0"/>
        <w:rPr>
          <w:rFonts w:hint="eastAsia"/>
          <w:b/>
          <w:bCs/>
        </w:rPr>
      </w:pPr>
      <w:r>
        <w:rPr>
          <w:b/>
          <w:bCs/>
        </w:rPr>
        <w:t>7</w:t>
      </w:r>
      <w:r w:rsidRPr="00256D4A">
        <w:rPr>
          <w:b/>
          <w:bCs/>
        </w:rPr>
        <w:t>.</w:t>
      </w:r>
      <w:r>
        <w:rPr>
          <w:rFonts w:hint="eastAsia"/>
          <w:b/>
          <w:bCs/>
        </w:rPr>
        <w:t>Spring</w:t>
      </w:r>
      <w:r>
        <w:rPr>
          <w:rFonts w:hint="eastAsia"/>
          <w:b/>
          <w:bCs/>
        </w:rPr>
        <w:t>框架由哪几部分组成？</w:t>
      </w:r>
    </w:p>
    <w:p w14:paraId="13F445C1" w14:textId="77777777" w:rsidR="00511622" w:rsidRPr="00511622" w:rsidRDefault="00511622" w:rsidP="00511622">
      <w:pPr>
        <w:pStyle w:val="a3"/>
        <w:ind w:leftChars="271" w:left="569" w:firstLineChars="0" w:firstLine="0"/>
        <w:rPr>
          <w:color w:val="FF0000"/>
        </w:rPr>
      </w:pPr>
      <w:r w:rsidRPr="00511622">
        <w:rPr>
          <w:color w:val="FF0000"/>
        </w:rPr>
        <w:t>1.SpringAOP面相切面编程</w:t>
      </w:r>
    </w:p>
    <w:p w14:paraId="24CDD490" w14:textId="77777777" w:rsidR="00511622" w:rsidRPr="00511622" w:rsidRDefault="00511622" w:rsidP="00511622">
      <w:pPr>
        <w:pStyle w:val="a3"/>
        <w:ind w:leftChars="271" w:left="569" w:firstLineChars="0" w:firstLine="0"/>
        <w:rPr>
          <w:color w:val="FF0000"/>
        </w:rPr>
      </w:pPr>
      <w:r w:rsidRPr="00511622">
        <w:rPr>
          <w:color w:val="FF0000"/>
        </w:rPr>
        <w:t>2.SpringORMHibernate|mybatis|JDO</w:t>
      </w:r>
    </w:p>
    <w:p w14:paraId="16817C73" w14:textId="77777777" w:rsidR="00511622" w:rsidRPr="00511622" w:rsidRDefault="00511622" w:rsidP="00511622">
      <w:pPr>
        <w:pStyle w:val="a3"/>
        <w:ind w:leftChars="271" w:left="569" w:firstLineChars="0" w:firstLine="0"/>
        <w:rPr>
          <w:color w:val="FF0000"/>
        </w:rPr>
      </w:pPr>
      <w:r w:rsidRPr="00511622">
        <w:rPr>
          <w:color w:val="FF0000"/>
        </w:rPr>
        <w:t>3.SpringCore提供Bean工厂IOC</w:t>
      </w:r>
    </w:p>
    <w:p w14:paraId="32C88EB2" w14:textId="77777777" w:rsidR="00511622" w:rsidRPr="00511622" w:rsidRDefault="00511622" w:rsidP="00511622">
      <w:pPr>
        <w:pStyle w:val="a3"/>
        <w:ind w:leftChars="271" w:left="569" w:firstLineChars="0" w:firstLine="0"/>
        <w:rPr>
          <w:color w:val="FF0000"/>
        </w:rPr>
      </w:pPr>
      <w:r w:rsidRPr="00511622">
        <w:rPr>
          <w:color w:val="FF0000"/>
        </w:rPr>
        <w:t>4.SpringDaoJDBC支持</w:t>
      </w:r>
    </w:p>
    <w:p w14:paraId="358E41FD" w14:textId="77777777" w:rsidR="00511622" w:rsidRPr="00511622" w:rsidRDefault="00511622" w:rsidP="00511622">
      <w:pPr>
        <w:pStyle w:val="a3"/>
        <w:ind w:leftChars="271" w:left="569" w:firstLineChars="0" w:firstLine="0"/>
        <w:rPr>
          <w:color w:val="FF0000"/>
        </w:rPr>
      </w:pPr>
      <w:r w:rsidRPr="00511622">
        <w:rPr>
          <w:color w:val="FF0000"/>
        </w:rPr>
        <w:t>5.SpringContext提供了关于UI支持、邮件支持等</w:t>
      </w:r>
    </w:p>
    <w:p w14:paraId="18908809" w14:textId="77777777" w:rsidR="00511622" w:rsidRPr="00511622" w:rsidRDefault="00511622" w:rsidP="00511622">
      <w:pPr>
        <w:pStyle w:val="a3"/>
        <w:ind w:leftChars="271" w:left="569" w:firstLineChars="0" w:firstLine="0"/>
        <w:rPr>
          <w:color w:val="FF0000"/>
        </w:rPr>
      </w:pPr>
      <w:r w:rsidRPr="00511622">
        <w:rPr>
          <w:color w:val="FF0000"/>
        </w:rPr>
        <w:t>6.SpringWeb提供了Web的一些工具类的支持</w:t>
      </w:r>
    </w:p>
    <w:p w14:paraId="00C3B901" w14:textId="2D8669AB" w:rsidR="00703E95" w:rsidRPr="00511622" w:rsidRDefault="00511622" w:rsidP="00511622">
      <w:pPr>
        <w:pStyle w:val="a3"/>
        <w:ind w:leftChars="271" w:left="569" w:firstLineChars="0" w:firstLine="0"/>
        <w:rPr>
          <w:color w:val="FF0000"/>
        </w:rPr>
      </w:pPr>
      <w:r w:rsidRPr="00511622">
        <w:rPr>
          <w:color w:val="FF0000"/>
        </w:rPr>
        <w:t>7.SpringMVC提供了</w:t>
      </w:r>
      <w:proofErr w:type="spellStart"/>
      <w:r w:rsidRPr="00511622">
        <w:rPr>
          <w:color w:val="FF0000"/>
        </w:rPr>
        <w:t>WebMVC</w:t>
      </w:r>
      <w:proofErr w:type="spellEnd"/>
      <w:r w:rsidRPr="00511622">
        <w:rPr>
          <w:color w:val="FF0000"/>
        </w:rPr>
        <w:t>、</w:t>
      </w:r>
      <w:proofErr w:type="spellStart"/>
      <w:r w:rsidRPr="00511622">
        <w:rPr>
          <w:color w:val="FF0000"/>
        </w:rPr>
        <w:t>Webviews</w:t>
      </w:r>
      <w:proofErr w:type="spellEnd"/>
      <w:r w:rsidRPr="00511622">
        <w:rPr>
          <w:color w:val="FF0000"/>
        </w:rPr>
        <w:t>、JSP、PDF、Export</w:t>
      </w:r>
    </w:p>
    <w:p w14:paraId="664E9900" w14:textId="3E4980FA" w:rsidR="00511622" w:rsidRPr="00511622" w:rsidRDefault="00511622" w:rsidP="00511622">
      <w:pPr>
        <w:pStyle w:val="a3"/>
        <w:ind w:left="360" w:firstLineChars="0" w:firstLine="0"/>
        <w:rPr>
          <w:rFonts w:hint="eastAsia"/>
          <w:b/>
          <w:bCs/>
        </w:rPr>
      </w:pPr>
      <w:r>
        <w:rPr>
          <w:b/>
          <w:bCs/>
        </w:rPr>
        <w:t>8.</w:t>
      </w:r>
      <w:r>
        <w:rPr>
          <w:rFonts w:hint="eastAsia"/>
          <w:b/>
          <w:bCs/>
        </w:rPr>
        <w:t>谈谈你对Spring</w:t>
      </w:r>
      <w:r>
        <w:rPr>
          <w:b/>
          <w:bCs/>
        </w:rPr>
        <w:t xml:space="preserve"> </w:t>
      </w:r>
      <w:r>
        <w:rPr>
          <w:rFonts w:hint="eastAsia"/>
          <w:b/>
          <w:bCs/>
        </w:rPr>
        <w:t>依赖注入的理解？</w:t>
      </w:r>
    </w:p>
    <w:p w14:paraId="7232440D" w14:textId="52E6C697" w:rsidR="00703E95" w:rsidRPr="00511622" w:rsidRDefault="00511622" w:rsidP="00511622">
      <w:pPr>
        <w:pStyle w:val="a3"/>
        <w:ind w:leftChars="271" w:left="569" w:firstLineChars="0" w:firstLine="0"/>
        <w:rPr>
          <w:color w:val="FF0000"/>
        </w:rPr>
      </w:pPr>
      <w:r w:rsidRPr="00511622">
        <w:rPr>
          <w:rFonts w:hint="eastAsia"/>
          <w:color w:val="FF0000"/>
        </w:rPr>
        <w:t>通常情况下，当需要调用一个其他对象的时候，采用</w:t>
      </w:r>
      <w:r w:rsidRPr="00511622">
        <w:rPr>
          <w:color w:val="FF0000"/>
        </w:rPr>
        <w:t>new的方式进行对象的创建，导致对象之间耦合性增强，后续代码维护比较困难。Spring框提供了依赖注入的能力，对象统一由Spring容器创建，Spring容器会负责程序之间的关系。这样控制权</w:t>
      </w:r>
      <w:proofErr w:type="gramStart"/>
      <w:r w:rsidRPr="00511622">
        <w:rPr>
          <w:color w:val="FF0000"/>
        </w:rPr>
        <w:t>由应用</w:t>
      </w:r>
      <w:proofErr w:type="gramEnd"/>
      <w:r w:rsidRPr="00511622">
        <w:rPr>
          <w:color w:val="FF0000"/>
        </w:rPr>
        <w:t>代码转移到Spring容器，控制权发生了反转，就是Spring的控制反转。创建依赖对象的工作交由Spring容器来完成，然后注入调用者，这就是依赖注入。</w:t>
      </w:r>
    </w:p>
    <w:p w14:paraId="66C01C2E" w14:textId="0572DBE5" w:rsidR="00511622" w:rsidRPr="00511622" w:rsidRDefault="00511622" w:rsidP="00511622">
      <w:pPr>
        <w:pStyle w:val="a3"/>
        <w:ind w:left="360" w:firstLineChars="0" w:firstLine="0"/>
        <w:rPr>
          <w:rFonts w:hint="eastAsia"/>
          <w:b/>
          <w:bCs/>
        </w:rPr>
      </w:pPr>
      <w:r>
        <w:rPr>
          <w:b/>
          <w:bCs/>
        </w:rPr>
        <w:t>9</w:t>
      </w:r>
      <w:r>
        <w:rPr>
          <w:b/>
          <w:bCs/>
        </w:rPr>
        <w:t>.</w:t>
      </w:r>
      <w:r>
        <w:rPr>
          <w:rFonts w:hint="eastAsia"/>
          <w:b/>
          <w:bCs/>
        </w:rPr>
        <w:t>什么是基于注解的容器配置</w:t>
      </w:r>
      <w:r>
        <w:rPr>
          <w:rFonts w:hint="eastAsia"/>
          <w:b/>
          <w:bCs/>
        </w:rPr>
        <w:t>？</w:t>
      </w:r>
    </w:p>
    <w:p w14:paraId="64F89131" w14:textId="4136DB3A" w:rsidR="003611A9" w:rsidRDefault="00511622" w:rsidP="00511622">
      <w:pPr>
        <w:pStyle w:val="a3"/>
        <w:ind w:leftChars="271" w:left="569" w:firstLineChars="0" w:firstLine="0"/>
        <w:rPr>
          <w:color w:val="FF0000"/>
        </w:rPr>
      </w:pPr>
      <w:r w:rsidRPr="00511622">
        <w:rPr>
          <w:rFonts w:hint="eastAsia"/>
          <w:color w:val="FF0000"/>
        </w:rPr>
        <w:t>相对于</w:t>
      </w:r>
      <w:r w:rsidRPr="00511622">
        <w:rPr>
          <w:color w:val="FF0000"/>
        </w:rPr>
        <w:t>XML文件，注解型的配置依赖于通过字节码元数据装配组件，而非尖括号的声明。开发者通过在相应的类，方法或属性上使用注解的方式，直接组件类中进行配置，而不是使用XML表述Bean的装配关系。</w:t>
      </w:r>
    </w:p>
    <w:p w14:paraId="3E650420" w14:textId="73C79FD4" w:rsidR="00511622" w:rsidRPr="00511622" w:rsidRDefault="00511622" w:rsidP="00511622">
      <w:pPr>
        <w:pStyle w:val="a3"/>
        <w:ind w:left="360" w:firstLineChars="0" w:firstLine="0"/>
        <w:rPr>
          <w:rFonts w:hint="eastAsia"/>
          <w:b/>
          <w:bCs/>
        </w:rPr>
      </w:pPr>
      <w:r>
        <w:rPr>
          <w:b/>
          <w:bCs/>
        </w:rPr>
        <w:t>10</w:t>
      </w:r>
      <w:r>
        <w:rPr>
          <w:b/>
          <w:bCs/>
        </w:rPr>
        <w:t>.</w:t>
      </w:r>
      <w:r>
        <w:rPr>
          <w:rFonts w:hint="eastAsia"/>
          <w:b/>
          <w:bCs/>
        </w:rPr>
        <w:t>简述</w:t>
      </w:r>
      <w:proofErr w:type="spellStart"/>
      <w:r>
        <w:rPr>
          <w:rFonts w:hint="eastAsia"/>
          <w:b/>
          <w:bCs/>
        </w:rPr>
        <w:t>Jdbc</w:t>
      </w:r>
      <w:r>
        <w:rPr>
          <w:b/>
          <w:bCs/>
        </w:rPr>
        <w:t>T</w:t>
      </w:r>
      <w:r>
        <w:rPr>
          <w:rFonts w:hint="eastAsia"/>
          <w:b/>
          <w:bCs/>
        </w:rPr>
        <w:t>emplate</w:t>
      </w:r>
      <w:proofErr w:type="spellEnd"/>
      <w:r>
        <w:rPr>
          <w:rFonts w:hint="eastAsia"/>
          <w:b/>
          <w:bCs/>
        </w:rPr>
        <w:t>类的作用</w:t>
      </w:r>
      <w:r>
        <w:rPr>
          <w:rFonts w:hint="eastAsia"/>
          <w:b/>
          <w:bCs/>
        </w:rPr>
        <w:t>？</w:t>
      </w:r>
    </w:p>
    <w:p w14:paraId="7085218D" w14:textId="0887A02A" w:rsidR="00511622" w:rsidRPr="00511622" w:rsidRDefault="00511622" w:rsidP="00511622">
      <w:pPr>
        <w:pStyle w:val="a3"/>
        <w:ind w:leftChars="271" w:left="569" w:firstLineChars="0" w:firstLine="0"/>
        <w:rPr>
          <w:rFonts w:hint="eastAsia"/>
          <w:color w:val="FF0000"/>
        </w:rPr>
      </w:pPr>
      <w:proofErr w:type="spellStart"/>
      <w:r w:rsidRPr="00511622">
        <w:rPr>
          <w:color w:val="FF0000"/>
        </w:rPr>
        <w:t>JDBCTemplate</w:t>
      </w:r>
      <w:proofErr w:type="spellEnd"/>
      <w:r w:rsidRPr="00511622">
        <w:rPr>
          <w:color w:val="FF0000"/>
        </w:rPr>
        <w:t>类提供了很多便利的方法解决诸如把数据库数据转变成基本数据类型或对象，执行写好的或可调用的数据库操作语句，提供自定义的数据错误处理。</w:t>
      </w:r>
    </w:p>
    <w:p w14:paraId="34EC0C3B" w14:textId="2E82F756" w:rsidR="003611A9" w:rsidRDefault="003611A9" w:rsidP="003611A9">
      <w:pPr>
        <w:pStyle w:val="a3"/>
        <w:ind w:left="360" w:firstLineChars="0" w:firstLine="0"/>
      </w:pPr>
    </w:p>
    <w:p w14:paraId="63D7E29C" w14:textId="3DCF8AA8" w:rsidR="00124945" w:rsidRPr="00511622" w:rsidRDefault="00124945" w:rsidP="00124945">
      <w:pPr>
        <w:pStyle w:val="a3"/>
        <w:ind w:left="360" w:firstLineChars="0" w:firstLine="0"/>
        <w:rPr>
          <w:rFonts w:hint="eastAsia"/>
          <w:b/>
          <w:bCs/>
        </w:rPr>
      </w:pPr>
      <w:r>
        <w:rPr>
          <w:b/>
          <w:bCs/>
        </w:rPr>
        <w:t>1</w:t>
      </w:r>
      <w:r>
        <w:rPr>
          <w:b/>
          <w:bCs/>
        </w:rPr>
        <w:t>1</w:t>
      </w:r>
      <w:r>
        <w:rPr>
          <w:b/>
          <w:bCs/>
        </w:rPr>
        <w:t>.</w:t>
      </w:r>
      <w:r>
        <w:rPr>
          <w:rFonts w:hint="eastAsia"/>
          <w:b/>
          <w:bCs/>
        </w:rPr>
        <w:t>请详细介绍一下Spring</w:t>
      </w:r>
      <w:r>
        <w:rPr>
          <w:b/>
          <w:bCs/>
        </w:rPr>
        <w:t xml:space="preserve"> MVC</w:t>
      </w:r>
      <w:r>
        <w:rPr>
          <w:rFonts w:hint="eastAsia"/>
          <w:b/>
          <w:bCs/>
        </w:rPr>
        <w:t>的流程</w:t>
      </w:r>
      <w:r>
        <w:rPr>
          <w:rFonts w:hint="eastAsia"/>
          <w:b/>
          <w:bCs/>
        </w:rPr>
        <w:t>？</w:t>
      </w:r>
    </w:p>
    <w:p w14:paraId="1AA7D6B0" w14:textId="77777777" w:rsidR="00124945" w:rsidRPr="00124945" w:rsidRDefault="00124945" w:rsidP="00124945">
      <w:pPr>
        <w:pStyle w:val="a3"/>
        <w:ind w:leftChars="271" w:left="569" w:firstLineChars="0" w:firstLine="0"/>
        <w:rPr>
          <w:color w:val="FF0000"/>
        </w:rPr>
      </w:pPr>
      <w:r w:rsidRPr="00124945">
        <w:rPr>
          <w:color w:val="FF0000"/>
        </w:rPr>
        <w:t>1.用户发送请求至前端控制器</w:t>
      </w:r>
      <w:proofErr w:type="spellStart"/>
      <w:r w:rsidRPr="00124945">
        <w:rPr>
          <w:color w:val="FF0000"/>
        </w:rPr>
        <w:t>DispatcherServlet</w:t>
      </w:r>
      <w:proofErr w:type="spellEnd"/>
    </w:p>
    <w:p w14:paraId="46FF5481" w14:textId="77777777" w:rsidR="00124945" w:rsidRPr="00124945" w:rsidRDefault="00124945" w:rsidP="00124945">
      <w:pPr>
        <w:pStyle w:val="a3"/>
        <w:ind w:leftChars="271" w:left="569" w:firstLineChars="0" w:firstLine="0"/>
        <w:rPr>
          <w:color w:val="FF0000"/>
        </w:rPr>
      </w:pPr>
      <w:r w:rsidRPr="00124945">
        <w:rPr>
          <w:color w:val="FF0000"/>
        </w:rPr>
        <w:t>2.DispatcherServlet收到请求调用</w:t>
      </w:r>
      <w:proofErr w:type="spellStart"/>
      <w:r w:rsidRPr="00124945">
        <w:rPr>
          <w:color w:val="FF0000"/>
        </w:rPr>
        <w:t>HandlerMapping</w:t>
      </w:r>
      <w:proofErr w:type="spellEnd"/>
      <w:r w:rsidRPr="00124945">
        <w:rPr>
          <w:color w:val="FF0000"/>
        </w:rPr>
        <w:t>处理器映射器。</w:t>
      </w:r>
    </w:p>
    <w:p w14:paraId="2ACFD68B" w14:textId="77777777" w:rsidR="00124945" w:rsidRPr="00124945" w:rsidRDefault="00124945" w:rsidP="00124945">
      <w:pPr>
        <w:pStyle w:val="a3"/>
        <w:ind w:leftChars="271" w:left="569" w:firstLineChars="0" w:firstLine="0"/>
        <w:rPr>
          <w:color w:val="FF0000"/>
        </w:rPr>
      </w:pPr>
      <w:r w:rsidRPr="00124945">
        <w:rPr>
          <w:color w:val="FF0000"/>
        </w:rPr>
        <w:t>3.处理器映射器根据请求</w:t>
      </w:r>
      <w:proofErr w:type="spellStart"/>
      <w:r w:rsidRPr="00124945">
        <w:rPr>
          <w:color w:val="FF0000"/>
        </w:rPr>
        <w:t>url</w:t>
      </w:r>
      <w:proofErr w:type="spellEnd"/>
      <w:r w:rsidRPr="00124945">
        <w:rPr>
          <w:color w:val="FF0000"/>
        </w:rPr>
        <w:t>找到具体的处理器，生成处理器对象及处理器拦截器（如果有则生成）可以一并返回给</w:t>
      </w:r>
      <w:proofErr w:type="spellStart"/>
      <w:r w:rsidRPr="00124945">
        <w:rPr>
          <w:color w:val="FF0000"/>
        </w:rPr>
        <w:t>DispatcherServlet</w:t>
      </w:r>
      <w:proofErr w:type="spellEnd"/>
      <w:r w:rsidRPr="00124945">
        <w:rPr>
          <w:color w:val="FF0000"/>
        </w:rPr>
        <w:t>。</w:t>
      </w:r>
    </w:p>
    <w:p w14:paraId="2C4048F8" w14:textId="77777777" w:rsidR="00124945" w:rsidRPr="00124945" w:rsidRDefault="00124945" w:rsidP="00124945">
      <w:pPr>
        <w:pStyle w:val="a3"/>
        <w:ind w:leftChars="271" w:left="569" w:firstLineChars="0" w:firstLine="0"/>
        <w:rPr>
          <w:color w:val="FF0000"/>
        </w:rPr>
      </w:pPr>
      <w:r w:rsidRPr="00124945">
        <w:rPr>
          <w:color w:val="FF0000"/>
        </w:rPr>
        <w:t>4.DispatcherServlet通过</w:t>
      </w:r>
      <w:proofErr w:type="spellStart"/>
      <w:r w:rsidRPr="00124945">
        <w:rPr>
          <w:color w:val="FF0000"/>
        </w:rPr>
        <w:t>HandlerAdapter</w:t>
      </w:r>
      <w:proofErr w:type="spellEnd"/>
      <w:r w:rsidRPr="00124945">
        <w:rPr>
          <w:color w:val="FF0000"/>
        </w:rPr>
        <w:t>处理器适配器调用处理器</w:t>
      </w:r>
    </w:p>
    <w:p w14:paraId="54405A91" w14:textId="77777777" w:rsidR="00124945" w:rsidRPr="00124945" w:rsidRDefault="00124945" w:rsidP="00124945">
      <w:pPr>
        <w:pStyle w:val="a3"/>
        <w:ind w:leftChars="271" w:left="569" w:firstLineChars="0" w:firstLine="0"/>
        <w:rPr>
          <w:color w:val="FF0000"/>
        </w:rPr>
      </w:pPr>
      <w:r w:rsidRPr="00124945">
        <w:rPr>
          <w:color w:val="FF0000"/>
        </w:rPr>
        <w:t>5.执行处理器（Controller，也叫后端控制器）。</w:t>
      </w:r>
    </w:p>
    <w:p w14:paraId="6A55C875" w14:textId="77777777" w:rsidR="00124945" w:rsidRPr="00124945" w:rsidRDefault="00124945" w:rsidP="00124945">
      <w:pPr>
        <w:pStyle w:val="a3"/>
        <w:ind w:leftChars="271" w:left="569" w:firstLineChars="0" w:firstLine="0"/>
        <w:rPr>
          <w:color w:val="FF0000"/>
        </w:rPr>
      </w:pPr>
      <w:r w:rsidRPr="00124945">
        <w:rPr>
          <w:color w:val="FF0000"/>
        </w:rPr>
        <w:t>6.Controller执行完成返回</w:t>
      </w:r>
      <w:proofErr w:type="spellStart"/>
      <w:r w:rsidRPr="00124945">
        <w:rPr>
          <w:color w:val="FF0000"/>
        </w:rPr>
        <w:t>ModelAndView</w:t>
      </w:r>
      <w:proofErr w:type="spellEnd"/>
      <w:r w:rsidRPr="00124945">
        <w:rPr>
          <w:color w:val="FF0000"/>
        </w:rPr>
        <w:t>。</w:t>
      </w:r>
    </w:p>
    <w:p w14:paraId="02443D0D" w14:textId="77777777" w:rsidR="00124945" w:rsidRPr="00124945" w:rsidRDefault="00124945" w:rsidP="00124945">
      <w:pPr>
        <w:pStyle w:val="a3"/>
        <w:ind w:leftChars="271" w:left="569" w:firstLineChars="0" w:firstLine="0"/>
        <w:rPr>
          <w:color w:val="FF0000"/>
        </w:rPr>
      </w:pPr>
      <w:r w:rsidRPr="00124945">
        <w:rPr>
          <w:color w:val="FF0000"/>
        </w:rPr>
        <w:t>7.HandlerAdapter将controller执行结果</w:t>
      </w:r>
      <w:proofErr w:type="spellStart"/>
      <w:r w:rsidRPr="00124945">
        <w:rPr>
          <w:color w:val="FF0000"/>
        </w:rPr>
        <w:t>ModelAndView</w:t>
      </w:r>
      <w:proofErr w:type="spellEnd"/>
      <w:r w:rsidRPr="00124945">
        <w:rPr>
          <w:color w:val="FF0000"/>
        </w:rPr>
        <w:t>返回给</w:t>
      </w:r>
      <w:proofErr w:type="spellStart"/>
      <w:r w:rsidRPr="00124945">
        <w:rPr>
          <w:color w:val="FF0000"/>
        </w:rPr>
        <w:t>DispatcherServlet</w:t>
      </w:r>
      <w:proofErr w:type="spellEnd"/>
      <w:r w:rsidRPr="00124945">
        <w:rPr>
          <w:color w:val="FF0000"/>
        </w:rPr>
        <w:t>。8.DispatcherServlet将</w:t>
      </w:r>
      <w:proofErr w:type="spellStart"/>
      <w:r w:rsidRPr="00124945">
        <w:rPr>
          <w:color w:val="FF0000"/>
        </w:rPr>
        <w:t>ModelAndView</w:t>
      </w:r>
      <w:proofErr w:type="spellEnd"/>
      <w:r w:rsidRPr="00124945">
        <w:rPr>
          <w:color w:val="FF0000"/>
        </w:rPr>
        <w:t>传给</w:t>
      </w:r>
      <w:proofErr w:type="spellStart"/>
      <w:r w:rsidRPr="00124945">
        <w:rPr>
          <w:color w:val="FF0000"/>
        </w:rPr>
        <w:t>ViewReslover</w:t>
      </w:r>
      <w:proofErr w:type="spellEnd"/>
      <w:r w:rsidRPr="00124945">
        <w:rPr>
          <w:color w:val="FF0000"/>
        </w:rPr>
        <w:t>视图解析器。</w:t>
      </w:r>
    </w:p>
    <w:p w14:paraId="44D90988" w14:textId="77777777" w:rsidR="00124945" w:rsidRPr="00124945" w:rsidRDefault="00124945" w:rsidP="00124945">
      <w:pPr>
        <w:pStyle w:val="a3"/>
        <w:ind w:leftChars="271" w:left="569" w:firstLineChars="0" w:firstLine="0"/>
        <w:rPr>
          <w:color w:val="FF0000"/>
        </w:rPr>
      </w:pPr>
      <w:r w:rsidRPr="00124945">
        <w:rPr>
          <w:color w:val="FF0000"/>
        </w:rPr>
        <w:t>9.ViewReslover解析后返回具体View。</w:t>
      </w:r>
    </w:p>
    <w:p w14:paraId="44FE47C0" w14:textId="0EE6BC78" w:rsidR="003611A9" w:rsidRPr="00124945" w:rsidRDefault="00124945" w:rsidP="00124945">
      <w:pPr>
        <w:pStyle w:val="a3"/>
        <w:ind w:leftChars="271" w:left="569" w:firstLineChars="0" w:firstLine="0"/>
        <w:rPr>
          <w:color w:val="FF0000"/>
        </w:rPr>
      </w:pPr>
      <w:r w:rsidRPr="00124945">
        <w:rPr>
          <w:color w:val="FF0000"/>
        </w:rPr>
        <w:t>10.DispatcherServlet对View进行渲染视图（即将模型数据填充至视图中）。11.DispatcherServlet响应用户。</w:t>
      </w:r>
    </w:p>
    <w:p w14:paraId="1A297F48" w14:textId="1A2450BF" w:rsidR="00124945" w:rsidRPr="00511622" w:rsidRDefault="00124945" w:rsidP="00124945">
      <w:pPr>
        <w:pStyle w:val="a3"/>
        <w:ind w:left="360" w:firstLineChars="0" w:firstLine="0"/>
        <w:rPr>
          <w:rFonts w:hint="eastAsia"/>
          <w:b/>
          <w:bCs/>
        </w:rPr>
      </w:pPr>
      <w:r>
        <w:rPr>
          <w:b/>
          <w:bCs/>
        </w:rPr>
        <w:t>1</w:t>
      </w:r>
      <w:r>
        <w:rPr>
          <w:b/>
          <w:bCs/>
        </w:rPr>
        <w:t>2</w:t>
      </w:r>
      <w:r>
        <w:rPr>
          <w:b/>
          <w:bCs/>
        </w:rPr>
        <w:t>.</w:t>
      </w:r>
      <w:r w:rsidRPr="00124945">
        <w:t xml:space="preserve"> </w:t>
      </w:r>
      <w:r w:rsidRPr="00124945">
        <w:rPr>
          <w:b/>
          <w:bCs/>
        </w:rPr>
        <w:t>@RequestMapping注解用在类上面有什么作用</w:t>
      </w:r>
      <w:r>
        <w:rPr>
          <w:rFonts w:hint="eastAsia"/>
          <w:b/>
          <w:bCs/>
        </w:rPr>
        <w:t>？</w:t>
      </w:r>
    </w:p>
    <w:p w14:paraId="495D9F97" w14:textId="0CADA116" w:rsidR="006F7250" w:rsidRPr="00124945" w:rsidRDefault="00124945" w:rsidP="006F7250">
      <w:pPr>
        <w:pStyle w:val="a3"/>
        <w:ind w:left="360" w:firstLineChars="0" w:firstLine="0"/>
        <w:rPr>
          <w:color w:val="FF0000"/>
        </w:rPr>
      </w:pPr>
      <w:r w:rsidRPr="00124945">
        <w:rPr>
          <w:rFonts w:hint="eastAsia"/>
          <w:color w:val="FF0000"/>
        </w:rPr>
        <w:t>用于类上，表示类中的所有响应请求的方法都是以该地址作为父路径。</w:t>
      </w:r>
    </w:p>
    <w:p w14:paraId="3A2CBF73" w14:textId="1C0245BE" w:rsidR="00351A16" w:rsidRPr="006F7250" w:rsidRDefault="00351A16" w:rsidP="00124945">
      <w:pPr>
        <w:rPr>
          <w:rFonts w:hint="eastAsia"/>
        </w:rPr>
      </w:pPr>
    </w:p>
    <w:p w14:paraId="1EEBD2C3" w14:textId="571B22A4" w:rsidR="00124945" w:rsidRPr="00511622" w:rsidRDefault="00124945" w:rsidP="00124945">
      <w:pPr>
        <w:pStyle w:val="a3"/>
        <w:ind w:left="360" w:firstLineChars="0" w:firstLine="0"/>
        <w:rPr>
          <w:rFonts w:hint="eastAsia"/>
          <w:b/>
          <w:bCs/>
        </w:rPr>
      </w:pPr>
      <w:r>
        <w:rPr>
          <w:b/>
          <w:bCs/>
        </w:rPr>
        <w:t>1</w:t>
      </w:r>
      <w:r>
        <w:rPr>
          <w:b/>
          <w:bCs/>
        </w:rPr>
        <w:t>3</w:t>
      </w:r>
      <w:r>
        <w:rPr>
          <w:b/>
          <w:bCs/>
        </w:rPr>
        <w:t>.</w:t>
      </w:r>
      <w:r w:rsidRPr="00124945">
        <w:t xml:space="preserve"> </w:t>
      </w:r>
      <w:r w:rsidRPr="00124945">
        <w:rPr>
          <w:rFonts w:hint="eastAsia"/>
          <w:b/>
          <w:bCs/>
        </w:rPr>
        <w:t>怎么样把某个请求映射到特定的方法上面</w:t>
      </w:r>
      <w:r>
        <w:rPr>
          <w:rFonts w:hint="eastAsia"/>
          <w:b/>
          <w:bCs/>
        </w:rPr>
        <w:t>？</w:t>
      </w:r>
    </w:p>
    <w:p w14:paraId="561BC68B" w14:textId="22A45045" w:rsidR="00351A16" w:rsidRPr="00124945" w:rsidRDefault="00124945" w:rsidP="009314B3">
      <w:pPr>
        <w:pStyle w:val="a3"/>
        <w:ind w:left="360" w:firstLineChars="0" w:firstLine="0"/>
        <w:rPr>
          <w:color w:val="FF0000"/>
        </w:rPr>
      </w:pPr>
      <w:r w:rsidRPr="00124945">
        <w:rPr>
          <w:rFonts w:hint="eastAsia"/>
          <w:color w:val="FF0000"/>
        </w:rPr>
        <w:t>在方法上面加上注解</w:t>
      </w:r>
      <w:r w:rsidRPr="00124945">
        <w:rPr>
          <w:color w:val="FF0000"/>
        </w:rPr>
        <w:t>@RequestMapping，并且在这个注解里面写上要拦截的路径。</w:t>
      </w:r>
    </w:p>
    <w:p w14:paraId="12DBD5D1" w14:textId="4433AA08" w:rsidR="00B82D13" w:rsidRPr="00511622" w:rsidRDefault="00B82D13" w:rsidP="00B82D13">
      <w:pPr>
        <w:pStyle w:val="a3"/>
        <w:ind w:left="360" w:firstLineChars="0" w:firstLine="0"/>
        <w:rPr>
          <w:rFonts w:hint="eastAsia"/>
          <w:b/>
          <w:bCs/>
        </w:rPr>
      </w:pPr>
      <w:r>
        <w:rPr>
          <w:b/>
          <w:bCs/>
        </w:rPr>
        <w:t>1</w:t>
      </w:r>
      <w:r>
        <w:rPr>
          <w:b/>
          <w:bCs/>
        </w:rPr>
        <w:t>4</w:t>
      </w:r>
      <w:r>
        <w:rPr>
          <w:b/>
          <w:bCs/>
        </w:rPr>
        <w:t>.</w:t>
      </w:r>
      <w:r>
        <w:rPr>
          <w:rFonts w:hint="eastAsia"/>
          <w:b/>
          <w:bCs/>
        </w:rPr>
        <w:t>Spring</w:t>
      </w:r>
      <w:r>
        <w:rPr>
          <w:b/>
          <w:bCs/>
        </w:rPr>
        <w:t xml:space="preserve"> MVC</w:t>
      </w:r>
      <w:r>
        <w:rPr>
          <w:rFonts w:hint="eastAsia"/>
          <w:b/>
          <w:bCs/>
        </w:rPr>
        <w:t>的优点</w:t>
      </w:r>
      <w:r>
        <w:rPr>
          <w:rFonts w:hint="eastAsia"/>
          <w:b/>
          <w:bCs/>
        </w:rPr>
        <w:t>？</w:t>
      </w:r>
    </w:p>
    <w:p w14:paraId="4F2F7AD7" w14:textId="77777777" w:rsidR="00B82D13" w:rsidRPr="00B82D13" w:rsidRDefault="00B82D13" w:rsidP="00B82D13">
      <w:pPr>
        <w:pStyle w:val="a3"/>
        <w:ind w:left="360" w:firstLineChars="100" w:firstLine="210"/>
        <w:rPr>
          <w:color w:val="FF0000"/>
        </w:rPr>
      </w:pPr>
      <w:r w:rsidRPr="00B82D13">
        <w:rPr>
          <w:color w:val="FF0000"/>
        </w:rPr>
        <w:t xml:space="preserve">1）它是基于组件技术的.全部的应用对象,无论控制器和视图,还是业务对象之类的都是 java组件.并且和Spring提供的其他基础结构紧密集成.  </w:t>
      </w:r>
    </w:p>
    <w:p w14:paraId="6D408C1F" w14:textId="7958F937" w:rsidR="00B82D13" w:rsidRPr="00B82D13" w:rsidRDefault="00B82D13" w:rsidP="004C4A14">
      <w:pPr>
        <w:pStyle w:val="a3"/>
        <w:ind w:left="360" w:firstLineChars="0" w:firstLine="0"/>
        <w:rPr>
          <w:color w:val="FF0000"/>
        </w:rPr>
      </w:pPr>
      <w:r w:rsidRPr="00B82D13">
        <w:rPr>
          <w:color w:val="FF0000"/>
        </w:rPr>
        <w:t xml:space="preserve"> </w:t>
      </w:r>
      <w:r w:rsidRPr="00B82D13">
        <w:rPr>
          <w:color w:val="FF0000"/>
        </w:rPr>
        <w:t xml:space="preserve"> </w:t>
      </w:r>
      <w:r w:rsidRPr="00B82D13">
        <w:rPr>
          <w:color w:val="FF0000"/>
        </w:rPr>
        <w:t xml:space="preserve">2）不依赖于Servlet API(目标虽是如此,但是在实现的时候确实是依赖于Servlet的)  </w:t>
      </w:r>
    </w:p>
    <w:p w14:paraId="7237C22A" w14:textId="655DB43B" w:rsidR="00B82D13" w:rsidRPr="00B82D13" w:rsidRDefault="00B82D13" w:rsidP="004C4A14">
      <w:pPr>
        <w:pStyle w:val="a3"/>
        <w:ind w:left="360" w:firstLineChars="0" w:firstLine="0"/>
        <w:rPr>
          <w:color w:val="FF0000"/>
        </w:rPr>
      </w:pPr>
      <w:r w:rsidRPr="00B82D13">
        <w:rPr>
          <w:color w:val="FF0000"/>
        </w:rPr>
        <w:t xml:space="preserve"> </w:t>
      </w:r>
      <w:r w:rsidRPr="00B82D13">
        <w:rPr>
          <w:color w:val="FF0000"/>
        </w:rPr>
        <w:t xml:space="preserve"> </w:t>
      </w:r>
      <w:r w:rsidRPr="00B82D13">
        <w:rPr>
          <w:color w:val="FF0000"/>
        </w:rPr>
        <w:t xml:space="preserve">3）可以任意使用各种视图技术,而不仅仅局限于JSP   </w:t>
      </w:r>
    </w:p>
    <w:p w14:paraId="625887A7" w14:textId="77777777" w:rsidR="00B82D13" w:rsidRPr="00B82D13" w:rsidRDefault="00B82D13" w:rsidP="00B82D13">
      <w:pPr>
        <w:pStyle w:val="a3"/>
        <w:ind w:left="360" w:firstLineChars="100" w:firstLine="210"/>
        <w:rPr>
          <w:color w:val="FF0000"/>
        </w:rPr>
      </w:pPr>
      <w:r w:rsidRPr="00B82D13">
        <w:rPr>
          <w:color w:val="FF0000"/>
        </w:rPr>
        <w:t xml:space="preserve">4）支持各种请求资源的映射策略   </w:t>
      </w:r>
    </w:p>
    <w:p w14:paraId="5B53A08F" w14:textId="6AE9CF14" w:rsidR="009314B3" w:rsidRDefault="00B82D13" w:rsidP="00B82D13">
      <w:pPr>
        <w:pStyle w:val="a3"/>
        <w:ind w:left="360" w:firstLineChars="100" w:firstLine="210"/>
        <w:rPr>
          <w:color w:val="FF0000"/>
        </w:rPr>
      </w:pPr>
      <w:r w:rsidRPr="00B82D13">
        <w:rPr>
          <w:color w:val="FF0000"/>
        </w:rPr>
        <w:t>5）它应是易于扩展的</w:t>
      </w:r>
    </w:p>
    <w:p w14:paraId="4B1E9197" w14:textId="6EFA6AC6" w:rsidR="00B82D13" w:rsidRPr="00511622" w:rsidRDefault="00B82D13" w:rsidP="00B82D13">
      <w:pPr>
        <w:pStyle w:val="a3"/>
        <w:ind w:left="360" w:firstLineChars="0" w:firstLine="0"/>
        <w:rPr>
          <w:rFonts w:hint="eastAsia"/>
          <w:b/>
          <w:bCs/>
        </w:rPr>
      </w:pPr>
      <w:r>
        <w:rPr>
          <w:b/>
          <w:bCs/>
        </w:rPr>
        <w:t>1</w:t>
      </w:r>
      <w:r>
        <w:rPr>
          <w:b/>
          <w:bCs/>
        </w:rPr>
        <w:t>5</w:t>
      </w:r>
      <w:r>
        <w:rPr>
          <w:b/>
          <w:bCs/>
        </w:rPr>
        <w:t>.</w:t>
      </w:r>
      <w:r>
        <w:rPr>
          <w:rFonts w:hint="eastAsia"/>
          <w:b/>
          <w:bCs/>
        </w:rPr>
        <w:t>Spring</w:t>
      </w:r>
      <w:r>
        <w:rPr>
          <w:b/>
          <w:bCs/>
        </w:rPr>
        <w:t xml:space="preserve"> M</w:t>
      </w:r>
      <w:r>
        <w:rPr>
          <w:b/>
          <w:bCs/>
        </w:rPr>
        <w:t>VC</w:t>
      </w:r>
      <w:r>
        <w:rPr>
          <w:rFonts w:hint="eastAsia"/>
          <w:b/>
          <w:bCs/>
        </w:rPr>
        <w:t>中的控制器的注解一般用哪个，有没有别的注解可以替代</w:t>
      </w:r>
      <w:r>
        <w:rPr>
          <w:rFonts w:hint="eastAsia"/>
          <w:b/>
          <w:bCs/>
        </w:rPr>
        <w:t>？</w:t>
      </w:r>
    </w:p>
    <w:p w14:paraId="26BA10AD" w14:textId="229EE5F6" w:rsidR="00B82D13" w:rsidRDefault="00B82D13" w:rsidP="00B82D13">
      <w:pPr>
        <w:pStyle w:val="a3"/>
        <w:ind w:left="360" w:firstLineChars="100" w:firstLine="210"/>
        <w:rPr>
          <w:color w:val="FF0000"/>
        </w:rPr>
      </w:pPr>
      <w:r w:rsidRPr="00B82D13">
        <w:rPr>
          <w:rFonts w:hint="eastAsia"/>
          <w:color w:val="FF0000"/>
        </w:rPr>
        <w:t>一般用</w:t>
      </w:r>
      <w:r w:rsidRPr="00B82D13">
        <w:rPr>
          <w:color w:val="FF0000"/>
        </w:rPr>
        <w:t>@Conntroller注解,表示是</w:t>
      </w:r>
      <w:r>
        <w:rPr>
          <w:rFonts w:hint="eastAsia"/>
          <w:color w:val="FF0000"/>
        </w:rPr>
        <w:t>控制</w:t>
      </w:r>
      <w:r w:rsidRPr="00B82D13">
        <w:rPr>
          <w:color w:val="FF0000"/>
        </w:rPr>
        <w:t>层,不能用用别的注解代替。</w:t>
      </w:r>
    </w:p>
    <w:p w14:paraId="22A2E05C" w14:textId="4BD70426" w:rsidR="00B82D13" w:rsidRPr="00511622" w:rsidRDefault="00B82D13" w:rsidP="00B82D13">
      <w:pPr>
        <w:pStyle w:val="a3"/>
        <w:ind w:left="360" w:firstLineChars="0" w:firstLine="0"/>
        <w:rPr>
          <w:rFonts w:hint="eastAsia"/>
          <w:b/>
          <w:bCs/>
        </w:rPr>
      </w:pPr>
      <w:r>
        <w:rPr>
          <w:b/>
          <w:bCs/>
        </w:rPr>
        <w:t>1</w:t>
      </w:r>
      <w:r>
        <w:rPr>
          <w:b/>
          <w:bCs/>
        </w:rPr>
        <w:t>6</w:t>
      </w:r>
      <w:r>
        <w:rPr>
          <w:b/>
          <w:bCs/>
        </w:rPr>
        <w:t>.</w:t>
      </w:r>
      <w:r>
        <w:rPr>
          <w:rFonts w:hint="eastAsia"/>
          <w:b/>
          <w:bCs/>
        </w:rPr>
        <w:t>Spring</w:t>
      </w:r>
      <w:r>
        <w:rPr>
          <w:b/>
          <w:bCs/>
        </w:rPr>
        <w:t xml:space="preserve"> MVC</w:t>
      </w:r>
      <w:r>
        <w:rPr>
          <w:rFonts w:hint="eastAsia"/>
          <w:b/>
          <w:bCs/>
        </w:rPr>
        <w:t>中函数的返回值是什么</w:t>
      </w:r>
      <w:r>
        <w:rPr>
          <w:rFonts w:hint="eastAsia"/>
          <w:b/>
          <w:bCs/>
        </w:rPr>
        <w:t>？</w:t>
      </w:r>
    </w:p>
    <w:p w14:paraId="44E8C032" w14:textId="70C2B195" w:rsidR="00B82D13" w:rsidRDefault="00B82D13" w:rsidP="00B82D13">
      <w:pPr>
        <w:pStyle w:val="a3"/>
        <w:ind w:left="360" w:firstLineChars="100" w:firstLine="210"/>
        <w:rPr>
          <w:color w:val="FF0000"/>
        </w:rPr>
      </w:pPr>
      <w:r w:rsidRPr="00B82D13">
        <w:rPr>
          <w:rFonts w:hint="eastAsia"/>
          <w:color w:val="FF0000"/>
        </w:rPr>
        <w:t>返回值可以有很多类型</w:t>
      </w:r>
      <w:r w:rsidRPr="00B82D13">
        <w:rPr>
          <w:color w:val="FF0000"/>
        </w:rPr>
        <w:t xml:space="preserve">,有String, </w:t>
      </w:r>
      <w:proofErr w:type="spellStart"/>
      <w:r w:rsidRPr="00B82D13">
        <w:rPr>
          <w:color w:val="FF0000"/>
        </w:rPr>
        <w:t>ModelAndView</w:t>
      </w:r>
      <w:proofErr w:type="spellEnd"/>
      <w:r w:rsidRPr="00B82D13">
        <w:rPr>
          <w:color w:val="FF0000"/>
        </w:rPr>
        <w:t>,当一般用String比较好。</w:t>
      </w:r>
    </w:p>
    <w:p w14:paraId="092214F1" w14:textId="4981A557" w:rsidR="00CC4CE6" w:rsidRPr="00511622" w:rsidRDefault="00CC4CE6" w:rsidP="00CC4CE6">
      <w:pPr>
        <w:pStyle w:val="a3"/>
        <w:ind w:left="360" w:firstLineChars="0" w:firstLine="0"/>
        <w:rPr>
          <w:rFonts w:hint="eastAsia"/>
          <w:b/>
          <w:bCs/>
        </w:rPr>
      </w:pPr>
      <w:r>
        <w:rPr>
          <w:b/>
          <w:bCs/>
        </w:rPr>
        <w:t>1</w:t>
      </w:r>
      <w:r>
        <w:rPr>
          <w:b/>
          <w:bCs/>
        </w:rPr>
        <w:t>7</w:t>
      </w:r>
      <w:r>
        <w:rPr>
          <w:b/>
          <w:bCs/>
        </w:rPr>
        <w:t>.</w:t>
      </w:r>
      <w:r>
        <w:rPr>
          <w:rFonts w:hint="eastAsia"/>
          <w:b/>
          <w:bCs/>
        </w:rPr>
        <w:t>Spring</w:t>
      </w:r>
      <w:r>
        <w:rPr>
          <w:b/>
          <w:bCs/>
        </w:rPr>
        <w:t xml:space="preserve"> MVC</w:t>
      </w:r>
      <w:r>
        <w:rPr>
          <w:rFonts w:hint="eastAsia"/>
          <w:b/>
          <w:bCs/>
        </w:rPr>
        <w:t>用什么对象从后台向前台传递数据</w:t>
      </w:r>
      <w:r>
        <w:rPr>
          <w:rFonts w:hint="eastAsia"/>
          <w:b/>
          <w:bCs/>
        </w:rPr>
        <w:t>？</w:t>
      </w:r>
    </w:p>
    <w:p w14:paraId="78239BEF" w14:textId="1719EF25" w:rsidR="00CC4CE6" w:rsidRPr="00B82D13" w:rsidRDefault="00CC4CE6" w:rsidP="00B82D13">
      <w:pPr>
        <w:pStyle w:val="a3"/>
        <w:ind w:left="360" w:firstLineChars="100" w:firstLine="210"/>
        <w:rPr>
          <w:rFonts w:hint="eastAsia"/>
          <w:color w:val="FF0000"/>
        </w:rPr>
      </w:pPr>
      <w:r w:rsidRPr="00CC4CE6">
        <w:rPr>
          <w:rFonts w:hint="eastAsia"/>
          <w:color w:val="FF0000"/>
        </w:rPr>
        <w:t>通过</w:t>
      </w:r>
      <w:r w:rsidRPr="00CC4CE6">
        <w:rPr>
          <w:color w:val="FF0000"/>
        </w:rPr>
        <w:t>Model对象,可以在这个对象里面用put方法,把对象加到里面,前台就可以通过</w:t>
      </w:r>
      <w:proofErr w:type="spellStart"/>
      <w:r w:rsidRPr="00CC4CE6">
        <w:rPr>
          <w:color w:val="FF0000"/>
        </w:rPr>
        <w:t>el</w:t>
      </w:r>
      <w:proofErr w:type="spellEnd"/>
      <w:r w:rsidRPr="00CC4CE6">
        <w:rPr>
          <w:color w:val="FF0000"/>
        </w:rPr>
        <w:t>表达式拿到。</w:t>
      </w:r>
    </w:p>
    <w:p w14:paraId="367121F2" w14:textId="375C3217" w:rsidR="00C15ADD" w:rsidRPr="00511622" w:rsidRDefault="00C15ADD" w:rsidP="00C15ADD">
      <w:pPr>
        <w:pStyle w:val="a3"/>
        <w:ind w:left="360" w:firstLineChars="0" w:firstLine="0"/>
        <w:rPr>
          <w:rFonts w:hint="eastAsia"/>
          <w:b/>
          <w:bCs/>
        </w:rPr>
      </w:pPr>
      <w:r>
        <w:rPr>
          <w:b/>
          <w:bCs/>
        </w:rPr>
        <w:t>1</w:t>
      </w:r>
      <w:r>
        <w:rPr>
          <w:b/>
          <w:bCs/>
        </w:rPr>
        <w:t>8</w:t>
      </w:r>
      <w:r>
        <w:rPr>
          <w:b/>
          <w:bCs/>
        </w:rPr>
        <w:t>.</w:t>
      </w:r>
      <w:r>
        <w:rPr>
          <w:rFonts w:hint="eastAsia"/>
          <w:b/>
          <w:bCs/>
        </w:rPr>
        <w:t>如何在自定义端口上运行</w:t>
      </w:r>
      <w:proofErr w:type="spellStart"/>
      <w:r>
        <w:rPr>
          <w:rFonts w:hint="eastAsia"/>
          <w:b/>
          <w:bCs/>
        </w:rPr>
        <w:t>Spring</w:t>
      </w:r>
      <w:r>
        <w:rPr>
          <w:b/>
          <w:bCs/>
        </w:rPr>
        <w:t>B</w:t>
      </w:r>
      <w:r>
        <w:rPr>
          <w:rFonts w:hint="eastAsia"/>
          <w:b/>
          <w:bCs/>
        </w:rPr>
        <w:t>oot</w:t>
      </w:r>
      <w:proofErr w:type="spellEnd"/>
      <w:r>
        <w:rPr>
          <w:rFonts w:hint="eastAsia"/>
          <w:b/>
          <w:bCs/>
        </w:rPr>
        <w:t>应用程序</w:t>
      </w:r>
      <w:r>
        <w:rPr>
          <w:rFonts w:hint="eastAsia"/>
          <w:b/>
          <w:bCs/>
        </w:rPr>
        <w:t>？</w:t>
      </w:r>
    </w:p>
    <w:p w14:paraId="04512BE5" w14:textId="1248DB78" w:rsidR="004C4A14" w:rsidRPr="00C15ADD" w:rsidRDefault="00C15ADD" w:rsidP="003B768A">
      <w:pPr>
        <w:pStyle w:val="a3"/>
        <w:ind w:left="360" w:firstLineChars="0" w:firstLine="0"/>
        <w:rPr>
          <w:color w:val="FF0000"/>
        </w:rPr>
      </w:pPr>
      <w:r w:rsidRPr="00C15ADD">
        <w:rPr>
          <w:rFonts w:hint="eastAsia"/>
          <w:color w:val="FF0000"/>
        </w:rPr>
        <w:t>为了在自定义端口上运行</w:t>
      </w:r>
      <w:r w:rsidRPr="00C15ADD">
        <w:rPr>
          <w:color w:val="FF0000"/>
        </w:rPr>
        <w:t>Spring Boot应用程序，您可以在</w:t>
      </w:r>
      <w:proofErr w:type="spellStart"/>
      <w:r w:rsidRPr="00C15ADD">
        <w:rPr>
          <w:color w:val="FF0000"/>
        </w:rPr>
        <w:t>application.properties</w:t>
      </w:r>
      <w:proofErr w:type="spellEnd"/>
      <w:r w:rsidRPr="00C15ADD">
        <w:rPr>
          <w:color w:val="FF0000"/>
        </w:rPr>
        <w:t xml:space="preserve">中指定端口。  </w:t>
      </w:r>
      <w:proofErr w:type="spellStart"/>
      <w:proofErr w:type="gramStart"/>
      <w:r w:rsidRPr="00C15ADD">
        <w:rPr>
          <w:color w:val="FF0000"/>
        </w:rPr>
        <w:t>server.port</w:t>
      </w:r>
      <w:proofErr w:type="spellEnd"/>
      <w:proofErr w:type="gramEnd"/>
      <w:r w:rsidRPr="00C15ADD">
        <w:rPr>
          <w:color w:val="FF0000"/>
        </w:rPr>
        <w:t xml:space="preserve"> = 8090</w:t>
      </w:r>
    </w:p>
    <w:p w14:paraId="7626C2AE" w14:textId="24254DC8" w:rsidR="00C15ADD" w:rsidRPr="00511622" w:rsidRDefault="00C15ADD" w:rsidP="00C15ADD">
      <w:pPr>
        <w:pStyle w:val="a3"/>
        <w:ind w:left="360" w:firstLineChars="0" w:firstLine="0"/>
        <w:rPr>
          <w:rFonts w:hint="eastAsia"/>
          <w:b/>
          <w:bCs/>
        </w:rPr>
      </w:pPr>
      <w:r>
        <w:rPr>
          <w:b/>
          <w:bCs/>
        </w:rPr>
        <w:t>1</w:t>
      </w:r>
      <w:r>
        <w:rPr>
          <w:b/>
          <w:bCs/>
        </w:rPr>
        <w:t>9</w:t>
      </w:r>
      <w:r>
        <w:rPr>
          <w:b/>
          <w:bCs/>
        </w:rPr>
        <w:t>.</w:t>
      </w:r>
      <w:r>
        <w:rPr>
          <w:rFonts w:hint="eastAsia"/>
          <w:b/>
          <w:bCs/>
        </w:rPr>
        <w:t>如何</w:t>
      </w:r>
      <w:r>
        <w:rPr>
          <w:rFonts w:hint="eastAsia"/>
          <w:b/>
          <w:bCs/>
        </w:rPr>
        <w:t>使用Spring</w:t>
      </w:r>
      <w:r>
        <w:rPr>
          <w:b/>
          <w:bCs/>
        </w:rPr>
        <w:t xml:space="preserve"> B</w:t>
      </w:r>
      <w:r>
        <w:rPr>
          <w:rFonts w:hint="eastAsia"/>
          <w:b/>
          <w:bCs/>
        </w:rPr>
        <w:t>oot实现异常处理</w:t>
      </w:r>
      <w:r>
        <w:rPr>
          <w:rFonts w:hint="eastAsia"/>
          <w:b/>
          <w:bCs/>
        </w:rPr>
        <w:t>？</w:t>
      </w:r>
    </w:p>
    <w:p w14:paraId="4D86B93A" w14:textId="3C5DF646" w:rsidR="003B768A" w:rsidRPr="005B69C7" w:rsidRDefault="00C15ADD" w:rsidP="00AC13A3">
      <w:pPr>
        <w:pStyle w:val="a3"/>
        <w:ind w:left="360" w:firstLineChars="0" w:firstLine="0"/>
        <w:rPr>
          <w:color w:val="FF0000"/>
        </w:rPr>
      </w:pPr>
      <w:r w:rsidRPr="005B69C7">
        <w:rPr>
          <w:color w:val="FF0000"/>
        </w:rPr>
        <w:t>Spring提供了一种使用</w:t>
      </w:r>
      <w:proofErr w:type="spellStart"/>
      <w:r w:rsidRPr="005B69C7">
        <w:rPr>
          <w:color w:val="FF0000"/>
        </w:rPr>
        <w:t>ControllerAdvice</w:t>
      </w:r>
      <w:proofErr w:type="spellEnd"/>
      <w:r w:rsidRPr="005B69C7">
        <w:rPr>
          <w:color w:val="FF0000"/>
        </w:rPr>
        <w:t>处理异常的非常有用的方法。 我们通过实现一个</w:t>
      </w:r>
      <w:proofErr w:type="spellStart"/>
      <w:r w:rsidRPr="005B69C7">
        <w:rPr>
          <w:color w:val="FF0000"/>
        </w:rPr>
        <w:t>ControlerAdvice</w:t>
      </w:r>
      <w:proofErr w:type="spellEnd"/>
      <w:r w:rsidRPr="005B69C7">
        <w:rPr>
          <w:color w:val="FF0000"/>
        </w:rPr>
        <w:t>类，来处理控制器类抛出的所有异常。</w:t>
      </w:r>
    </w:p>
    <w:p w14:paraId="7BBDABC0" w14:textId="61BFA135" w:rsidR="005B69C7" w:rsidRPr="00C15ADD" w:rsidRDefault="005B69C7" w:rsidP="00AC13A3">
      <w:pPr>
        <w:pStyle w:val="a3"/>
        <w:ind w:left="360" w:firstLineChars="0" w:firstLine="0"/>
        <w:rPr>
          <w:rFonts w:hint="eastAsia"/>
          <w:color w:val="FF0000"/>
        </w:rPr>
      </w:pPr>
    </w:p>
    <w:p w14:paraId="3B6EDB09" w14:textId="7E3ED814" w:rsidR="005B69C7" w:rsidRPr="00511622" w:rsidRDefault="005B69C7" w:rsidP="005B69C7">
      <w:pPr>
        <w:pStyle w:val="a3"/>
        <w:ind w:left="360" w:firstLineChars="0" w:firstLine="0"/>
        <w:rPr>
          <w:rFonts w:hint="eastAsia"/>
          <w:b/>
          <w:bCs/>
        </w:rPr>
      </w:pPr>
      <w:r>
        <w:rPr>
          <w:b/>
          <w:bCs/>
        </w:rPr>
        <w:t>20</w:t>
      </w:r>
      <w:r>
        <w:rPr>
          <w:b/>
          <w:bCs/>
        </w:rPr>
        <w:t>.</w:t>
      </w:r>
      <w:r>
        <w:rPr>
          <w:rFonts w:hint="eastAsia"/>
          <w:b/>
          <w:bCs/>
        </w:rPr>
        <w:t>什么是Spring</w:t>
      </w:r>
      <w:r>
        <w:rPr>
          <w:b/>
          <w:bCs/>
        </w:rPr>
        <w:t xml:space="preserve"> B</w:t>
      </w:r>
      <w:r>
        <w:rPr>
          <w:rFonts w:hint="eastAsia"/>
          <w:b/>
          <w:bCs/>
        </w:rPr>
        <w:t>oot</w:t>
      </w:r>
      <w:r>
        <w:rPr>
          <w:rFonts w:hint="eastAsia"/>
          <w:b/>
          <w:bCs/>
        </w:rPr>
        <w:t>？</w:t>
      </w:r>
    </w:p>
    <w:p w14:paraId="31945572" w14:textId="3806ECAE" w:rsidR="00AC13A3" w:rsidRDefault="005B69C7" w:rsidP="00563F21">
      <w:pPr>
        <w:pStyle w:val="a3"/>
        <w:ind w:left="360" w:firstLineChars="0" w:firstLine="0"/>
        <w:rPr>
          <w:color w:val="FF0000"/>
        </w:rPr>
      </w:pPr>
      <w:r w:rsidRPr="005B69C7">
        <w:rPr>
          <w:rFonts w:hint="eastAsia"/>
          <w:color w:val="FF0000"/>
        </w:rPr>
        <w:t>多年来，随着新功能的增加，</w:t>
      </w:r>
      <w:r w:rsidRPr="005B69C7">
        <w:rPr>
          <w:color w:val="FF0000"/>
        </w:rPr>
        <w:t>spring变得越来越复杂。只需访问https://spring.io/projects页面，我们就会看到可以在我们的应用程序中使用的所有Spring项目的不同功能。如果必须启动一个新的Spring项目，我们必须添加构建路径或添加Maven依赖关系，配置</w:t>
      </w:r>
      <w:r w:rsidRPr="005B69C7">
        <w:rPr>
          <w:color w:val="FF0000"/>
        </w:rPr>
        <w:lastRenderedPageBreak/>
        <w:t>应用程序服务器，添加spring配置。因此，开始一个新的spring项目需要很多努力，因为我们现在必须从头开始做所有事情。  Spring Boot是解决这个问题的方法。Spring Boot已经建立在现有spring框架之上。使用spring启动，我们避免了之前我们必须做的所有样板代码和配置。因此，Spring Boot可以帮助我们以最少的工作量，更加健壮地使用现有的Spring功能。</w:t>
      </w:r>
    </w:p>
    <w:p w14:paraId="693DB53C" w14:textId="3A2D7F3B" w:rsidR="005B69C7" w:rsidRPr="00511622" w:rsidRDefault="005B69C7" w:rsidP="005B69C7">
      <w:pPr>
        <w:pStyle w:val="a3"/>
        <w:ind w:left="360" w:firstLineChars="0" w:firstLine="0"/>
        <w:rPr>
          <w:rFonts w:hint="eastAsia"/>
          <w:b/>
          <w:bCs/>
        </w:rPr>
      </w:pPr>
      <w:r>
        <w:rPr>
          <w:b/>
          <w:bCs/>
        </w:rPr>
        <w:t>20.</w:t>
      </w:r>
      <w:r>
        <w:rPr>
          <w:rFonts w:hint="eastAsia"/>
          <w:b/>
          <w:bCs/>
        </w:rPr>
        <w:t>Spring</w:t>
      </w:r>
      <w:r>
        <w:rPr>
          <w:b/>
          <w:bCs/>
        </w:rPr>
        <w:t>B</w:t>
      </w:r>
      <w:r>
        <w:rPr>
          <w:rFonts w:hint="eastAsia"/>
          <w:b/>
          <w:bCs/>
        </w:rPr>
        <w:t>oot</w:t>
      </w:r>
      <w:r>
        <w:rPr>
          <w:rFonts w:hint="eastAsia"/>
          <w:b/>
          <w:bCs/>
        </w:rPr>
        <w:t>自动配置原理</w:t>
      </w:r>
      <w:r>
        <w:rPr>
          <w:rFonts w:hint="eastAsia"/>
          <w:b/>
          <w:bCs/>
        </w:rPr>
        <w:t>？</w:t>
      </w:r>
    </w:p>
    <w:p w14:paraId="7CB28FA5" w14:textId="6AF9C1A3" w:rsidR="005B69C7" w:rsidRDefault="005B69C7" w:rsidP="00563F21">
      <w:pPr>
        <w:pStyle w:val="a3"/>
        <w:ind w:left="360" w:firstLineChars="0" w:firstLine="0"/>
        <w:rPr>
          <w:color w:val="FF0000"/>
        </w:rPr>
      </w:pPr>
      <w:r w:rsidRPr="005B69C7">
        <w:rPr>
          <w:color w:val="FF0000"/>
        </w:rPr>
        <w:t>Spring程序main方法</w:t>
      </w:r>
      <w:r>
        <w:rPr>
          <w:rFonts w:hint="eastAsia"/>
          <w:color w:val="FF0000"/>
        </w:rPr>
        <w:t>所在的类</w:t>
      </w:r>
      <w:r w:rsidRPr="005B69C7">
        <w:rPr>
          <w:color w:val="FF0000"/>
        </w:rPr>
        <w:t>，添加@SpringBootApplication或者@EnableAutoConfiguration注解，程序启动时会通过扫描注解自动去maven中读取每个starter中的</w:t>
      </w:r>
      <w:proofErr w:type="spellStart"/>
      <w:r w:rsidRPr="005B69C7">
        <w:rPr>
          <w:color w:val="FF0000"/>
        </w:rPr>
        <w:t>spring.factories</w:t>
      </w:r>
      <w:proofErr w:type="spellEnd"/>
      <w:r w:rsidRPr="005B69C7">
        <w:rPr>
          <w:color w:val="FF0000"/>
        </w:rPr>
        <w:t>文件，此文件里配置了所有需要被创建Spring容器中的Bean。</w:t>
      </w:r>
    </w:p>
    <w:p w14:paraId="62AD6854" w14:textId="2B77980A" w:rsidR="005B69C7" w:rsidRPr="00511622" w:rsidRDefault="005B69C7" w:rsidP="005B69C7">
      <w:pPr>
        <w:pStyle w:val="a3"/>
        <w:ind w:left="360" w:firstLineChars="0" w:firstLine="0"/>
        <w:rPr>
          <w:rFonts w:hint="eastAsia"/>
          <w:b/>
          <w:bCs/>
        </w:rPr>
      </w:pPr>
      <w:r>
        <w:rPr>
          <w:b/>
          <w:bCs/>
        </w:rPr>
        <w:t>2</w:t>
      </w:r>
      <w:r>
        <w:rPr>
          <w:b/>
          <w:bCs/>
        </w:rPr>
        <w:t>1</w:t>
      </w:r>
      <w:r>
        <w:rPr>
          <w:b/>
          <w:bCs/>
        </w:rPr>
        <w:t>.</w:t>
      </w:r>
      <w:r>
        <w:rPr>
          <w:rFonts w:hint="eastAsia"/>
          <w:b/>
          <w:bCs/>
        </w:rPr>
        <w:t>Spring</w:t>
      </w:r>
      <w:r>
        <w:rPr>
          <w:b/>
          <w:bCs/>
        </w:rPr>
        <w:t>B</w:t>
      </w:r>
      <w:r>
        <w:rPr>
          <w:rFonts w:hint="eastAsia"/>
          <w:b/>
          <w:bCs/>
        </w:rPr>
        <w:t>oot</w:t>
      </w:r>
      <w:r>
        <w:rPr>
          <w:rFonts w:hint="eastAsia"/>
          <w:b/>
          <w:bCs/>
        </w:rPr>
        <w:t>的核心注解是哪个</w:t>
      </w:r>
      <w:r>
        <w:rPr>
          <w:rFonts w:hint="eastAsia"/>
          <w:b/>
          <w:bCs/>
        </w:rPr>
        <w:t>？</w:t>
      </w:r>
      <w:r>
        <w:rPr>
          <w:rFonts w:hint="eastAsia"/>
          <w:b/>
          <w:bCs/>
        </w:rPr>
        <w:t>它主要由哪几个注解组成的？</w:t>
      </w:r>
    </w:p>
    <w:p w14:paraId="0A867118" w14:textId="6E9B3F1E" w:rsidR="005B69C7" w:rsidRDefault="005B69C7" w:rsidP="00563F21">
      <w:pPr>
        <w:pStyle w:val="a3"/>
        <w:ind w:left="360" w:firstLineChars="0" w:firstLine="0"/>
        <w:rPr>
          <w:color w:val="FF0000"/>
        </w:rPr>
      </w:pPr>
      <w:r w:rsidRPr="005B69C7">
        <w:rPr>
          <w:rFonts w:hint="eastAsia"/>
          <w:color w:val="FF0000"/>
        </w:rPr>
        <w:t>启动类上面的注解是</w:t>
      </w:r>
      <w:r w:rsidRPr="005B69C7">
        <w:rPr>
          <w:color w:val="FF0000"/>
        </w:rPr>
        <w:t>@SpringBootApplication，它也是</w:t>
      </w:r>
      <w:proofErr w:type="spellStart"/>
      <w:r w:rsidRPr="005B69C7">
        <w:rPr>
          <w:color w:val="FF0000"/>
        </w:rPr>
        <w:t>SpringBoot</w:t>
      </w:r>
      <w:proofErr w:type="spellEnd"/>
      <w:r w:rsidRPr="005B69C7">
        <w:rPr>
          <w:color w:val="FF0000"/>
        </w:rPr>
        <w:t>的核心注解，主要组合包含了以下3个注解：</w:t>
      </w:r>
      <w:r w:rsidRPr="005B69C7">
        <w:rPr>
          <w:color w:val="FF0000"/>
        </w:rPr>
        <w:t>@</w:t>
      </w:r>
      <w:proofErr w:type="spellStart"/>
      <w:r w:rsidRPr="005B69C7">
        <w:rPr>
          <w:color w:val="FF0000"/>
        </w:rPr>
        <w:t>SpringBootConfiguration</w:t>
      </w:r>
      <w:proofErr w:type="spellEnd"/>
      <w:r w:rsidRPr="005B69C7">
        <w:rPr>
          <w:color w:val="FF0000"/>
        </w:rPr>
        <w:t>：组合了@Configuration注解，实现配置文件的功能。</w:t>
      </w:r>
      <w:r w:rsidRPr="005B69C7">
        <w:rPr>
          <w:color w:val="FF0000"/>
        </w:rPr>
        <w:t>@</w:t>
      </w:r>
      <w:proofErr w:type="spellStart"/>
      <w:r w:rsidRPr="005B69C7">
        <w:rPr>
          <w:color w:val="FF0000"/>
        </w:rPr>
        <w:t>EnableAutoConfiguration</w:t>
      </w:r>
      <w:proofErr w:type="spellEnd"/>
      <w:r w:rsidRPr="005B69C7">
        <w:rPr>
          <w:color w:val="FF0000"/>
        </w:rPr>
        <w:t>：打开自动配置的功能，也可以关闭某个自动配置的选项，如关闭数据源自动配置功能：@SpringBootApplication(exclude={DataSourceAutoConfiguration.class})。</w:t>
      </w:r>
      <w:r w:rsidRPr="005B69C7">
        <w:rPr>
          <w:color w:val="FF0000"/>
        </w:rPr>
        <w:t>@</w:t>
      </w:r>
      <w:proofErr w:type="spellStart"/>
      <w:r w:rsidRPr="005B69C7">
        <w:rPr>
          <w:color w:val="FF0000"/>
        </w:rPr>
        <w:t>ComponentScan</w:t>
      </w:r>
      <w:proofErr w:type="spellEnd"/>
      <w:r w:rsidRPr="005B69C7">
        <w:rPr>
          <w:color w:val="FF0000"/>
        </w:rPr>
        <w:t>：Spring组件扫描。</w:t>
      </w:r>
    </w:p>
    <w:p w14:paraId="410F29E9" w14:textId="1F27D761" w:rsidR="005B69C7" w:rsidRPr="00511622" w:rsidRDefault="005B69C7" w:rsidP="005B69C7">
      <w:pPr>
        <w:pStyle w:val="a3"/>
        <w:ind w:left="360" w:firstLineChars="0" w:firstLine="0"/>
        <w:rPr>
          <w:rFonts w:hint="eastAsia"/>
          <w:b/>
          <w:bCs/>
        </w:rPr>
      </w:pPr>
      <w:r>
        <w:rPr>
          <w:b/>
          <w:bCs/>
        </w:rPr>
        <w:t>2</w:t>
      </w:r>
      <w:r>
        <w:rPr>
          <w:b/>
          <w:bCs/>
        </w:rPr>
        <w:t>2</w:t>
      </w:r>
      <w:r>
        <w:rPr>
          <w:b/>
          <w:bCs/>
        </w:rPr>
        <w:t>.</w:t>
      </w:r>
      <w:r>
        <w:rPr>
          <w:rFonts w:hint="eastAsia"/>
          <w:b/>
          <w:bCs/>
        </w:rPr>
        <w:t>Spring</w:t>
      </w:r>
      <w:r>
        <w:rPr>
          <w:b/>
          <w:bCs/>
        </w:rPr>
        <w:t>B</w:t>
      </w:r>
      <w:r>
        <w:rPr>
          <w:rFonts w:hint="eastAsia"/>
          <w:b/>
          <w:bCs/>
        </w:rPr>
        <w:t>oot</w:t>
      </w:r>
      <w:r>
        <w:rPr>
          <w:rFonts w:hint="eastAsia"/>
          <w:b/>
          <w:bCs/>
        </w:rPr>
        <w:t>需要独立的容器运行吗</w:t>
      </w:r>
      <w:r>
        <w:rPr>
          <w:rFonts w:hint="eastAsia"/>
          <w:b/>
          <w:bCs/>
        </w:rPr>
        <w:t>？</w:t>
      </w:r>
    </w:p>
    <w:p w14:paraId="54D146FA" w14:textId="30F7E95F" w:rsidR="005B69C7" w:rsidRPr="005B69C7" w:rsidRDefault="005B69C7" w:rsidP="00563F21">
      <w:pPr>
        <w:pStyle w:val="a3"/>
        <w:ind w:left="360" w:firstLineChars="0" w:firstLine="0"/>
        <w:rPr>
          <w:rFonts w:hint="eastAsia"/>
          <w:color w:val="FF0000"/>
        </w:rPr>
      </w:pPr>
      <w:r w:rsidRPr="005B69C7">
        <w:rPr>
          <w:rFonts w:hint="eastAsia"/>
          <w:color w:val="FF0000"/>
        </w:rPr>
        <w:t>可以不需要，内置了</w:t>
      </w:r>
      <w:r w:rsidRPr="005B69C7">
        <w:rPr>
          <w:color w:val="FF0000"/>
        </w:rPr>
        <w:t>Tomcat/Jetty等容器。</w:t>
      </w:r>
    </w:p>
    <w:sectPr w:rsidR="005B69C7" w:rsidRPr="005B69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7CC29" w14:textId="77777777" w:rsidR="007C6E92" w:rsidRDefault="007C6E92" w:rsidP="00E31438">
      <w:r>
        <w:separator/>
      </w:r>
    </w:p>
  </w:endnote>
  <w:endnote w:type="continuationSeparator" w:id="0">
    <w:p w14:paraId="16EDFFE5" w14:textId="77777777" w:rsidR="007C6E92" w:rsidRDefault="007C6E92" w:rsidP="00E3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CF080" w14:textId="77777777" w:rsidR="007C6E92" w:rsidRDefault="007C6E92" w:rsidP="00E31438">
      <w:r>
        <w:separator/>
      </w:r>
    </w:p>
  </w:footnote>
  <w:footnote w:type="continuationSeparator" w:id="0">
    <w:p w14:paraId="624D5CA9" w14:textId="77777777" w:rsidR="007C6E92" w:rsidRDefault="007C6E92" w:rsidP="00E31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B9700D"/>
    <w:multiLevelType w:val="hybridMultilevel"/>
    <w:tmpl w:val="615A50AC"/>
    <w:lvl w:ilvl="0" w:tplc="0E6A36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F21"/>
    <w:rsid w:val="000711C5"/>
    <w:rsid w:val="000D2C77"/>
    <w:rsid w:val="00120E7B"/>
    <w:rsid w:val="00124945"/>
    <w:rsid w:val="00146F08"/>
    <w:rsid w:val="00195802"/>
    <w:rsid w:val="001D3E43"/>
    <w:rsid w:val="00256D4A"/>
    <w:rsid w:val="00264B88"/>
    <w:rsid w:val="00274FB6"/>
    <w:rsid w:val="002B19E2"/>
    <w:rsid w:val="00351A16"/>
    <w:rsid w:val="003611A9"/>
    <w:rsid w:val="00381D86"/>
    <w:rsid w:val="003B768A"/>
    <w:rsid w:val="00487181"/>
    <w:rsid w:val="00496352"/>
    <w:rsid w:val="004C4A14"/>
    <w:rsid w:val="004E2DF7"/>
    <w:rsid w:val="00511622"/>
    <w:rsid w:val="00543C5F"/>
    <w:rsid w:val="00563F21"/>
    <w:rsid w:val="005B69C7"/>
    <w:rsid w:val="006F7250"/>
    <w:rsid w:val="00703E95"/>
    <w:rsid w:val="00713BC3"/>
    <w:rsid w:val="00722CF0"/>
    <w:rsid w:val="00790E14"/>
    <w:rsid w:val="007C6E92"/>
    <w:rsid w:val="00830A59"/>
    <w:rsid w:val="009314B3"/>
    <w:rsid w:val="00986E4D"/>
    <w:rsid w:val="009D5669"/>
    <w:rsid w:val="00A44106"/>
    <w:rsid w:val="00A53E1D"/>
    <w:rsid w:val="00AC13A3"/>
    <w:rsid w:val="00AE0D1C"/>
    <w:rsid w:val="00B05277"/>
    <w:rsid w:val="00B43DE3"/>
    <w:rsid w:val="00B82D13"/>
    <w:rsid w:val="00BC0B3C"/>
    <w:rsid w:val="00C15ADD"/>
    <w:rsid w:val="00C36483"/>
    <w:rsid w:val="00C74075"/>
    <w:rsid w:val="00C912DB"/>
    <w:rsid w:val="00CB5337"/>
    <w:rsid w:val="00CC14DB"/>
    <w:rsid w:val="00CC4CE6"/>
    <w:rsid w:val="00D00A6E"/>
    <w:rsid w:val="00D40624"/>
    <w:rsid w:val="00E31438"/>
    <w:rsid w:val="00E61F8C"/>
    <w:rsid w:val="00F07383"/>
    <w:rsid w:val="00F802C0"/>
    <w:rsid w:val="00F866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0A491"/>
  <w15:chartTrackingRefBased/>
  <w15:docId w15:val="{5C25238D-6DC8-4B57-9F42-ADC4A3CE7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3F21"/>
    <w:pPr>
      <w:ind w:firstLineChars="200" w:firstLine="420"/>
    </w:pPr>
  </w:style>
  <w:style w:type="paragraph" w:styleId="a4">
    <w:name w:val="header"/>
    <w:basedOn w:val="a"/>
    <w:link w:val="a5"/>
    <w:uiPriority w:val="99"/>
    <w:unhideWhenUsed/>
    <w:rsid w:val="00E3143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31438"/>
    <w:rPr>
      <w:sz w:val="18"/>
      <w:szCs w:val="18"/>
    </w:rPr>
  </w:style>
  <w:style w:type="paragraph" w:styleId="a6">
    <w:name w:val="footer"/>
    <w:basedOn w:val="a"/>
    <w:link w:val="a7"/>
    <w:uiPriority w:val="99"/>
    <w:unhideWhenUsed/>
    <w:rsid w:val="00E31438"/>
    <w:pPr>
      <w:tabs>
        <w:tab w:val="center" w:pos="4153"/>
        <w:tab w:val="right" w:pos="8306"/>
      </w:tabs>
      <w:snapToGrid w:val="0"/>
      <w:jc w:val="left"/>
    </w:pPr>
    <w:rPr>
      <w:sz w:val="18"/>
      <w:szCs w:val="18"/>
    </w:rPr>
  </w:style>
  <w:style w:type="character" w:customStyle="1" w:styleId="a7">
    <w:name w:val="页脚 字符"/>
    <w:basedOn w:val="a0"/>
    <w:link w:val="a6"/>
    <w:uiPriority w:val="99"/>
    <w:rsid w:val="00E31438"/>
    <w:rPr>
      <w:sz w:val="18"/>
      <w:szCs w:val="18"/>
    </w:rPr>
  </w:style>
  <w:style w:type="paragraph" w:styleId="a8">
    <w:name w:val="Normal (Web)"/>
    <w:basedOn w:val="a"/>
    <w:uiPriority w:val="99"/>
    <w:semiHidden/>
    <w:unhideWhenUsed/>
    <w:rsid w:val="00C3648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58006">
      <w:bodyDiv w:val="1"/>
      <w:marLeft w:val="0"/>
      <w:marRight w:val="0"/>
      <w:marTop w:val="0"/>
      <w:marBottom w:val="0"/>
      <w:divBdr>
        <w:top w:val="none" w:sz="0" w:space="0" w:color="auto"/>
        <w:left w:val="none" w:sz="0" w:space="0" w:color="auto"/>
        <w:bottom w:val="none" w:sz="0" w:space="0" w:color="auto"/>
        <w:right w:val="none" w:sz="0" w:space="0" w:color="auto"/>
      </w:divBdr>
    </w:div>
    <w:div w:id="364331368">
      <w:bodyDiv w:val="1"/>
      <w:marLeft w:val="0"/>
      <w:marRight w:val="0"/>
      <w:marTop w:val="0"/>
      <w:marBottom w:val="0"/>
      <w:divBdr>
        <w:top w:val="none" w:sz="0" w:space="0" w:color="auto"/>
        <w:left w:val="none" w:sz="0" w:space="0" w:color="auto"/>
        <w:bottom w:val="none" w:sz="0" w:space="0" w:color="auto"/>
        <w:right w:val="none" w:sz="0" w:space="0" w:color="auto"/>
      </w:divBdr>
    </w:div>
    <w:div w:id="739983358">
      <w:bodyDiv w:val="1"/>
      <w:marLeft w:val="0"/>
      <w:marRight w:val="0"/>
      <w:marTop w:val="0"/>
      <w:marBottom w:val="0"/>
      <w:divBdr>
        <w:top w:val="none" w:sz="0" w:space="0" w:color="auto"/>
        <w:left w:val="none" w:sz="0" w:space="0" w:color="auto"/>
        <w:bottom w:val="none" w:sz="0" w:space="0" w:color="auto"/>
        <w:right w:val="none" w:sz="0" w:space="0" w:color="auto"/>
      </w:divBdr>
    </w:div>
    <w:div w:id="995836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9</Pages>
  <Words>1407</Words>
  <Characters>8023</Characters>
  <Application>Microsoft Office Word</Application>
  <DocSecurity>0</DocSecurity>
  <Lines>66</Lines>
  <Paragraphs>18</Paragraphs>
  <ScaleCrop>false</ScaleCrop>
  <Company/>
  <LinksUpToDate>false</LinksUpToDate>
  <CharactersWithSpaces>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wangchao</dc:creator>
  <cp:keywords/>
  <dc:description/>
  <cp:lastModifiedBy>wangchao</cp:lastModifiedBy>
  <cp:revision>10</cp:revision>
  <dcterms:created xsi:type="dcterms:W3CDTF">2021-12-16T02:34:00Z</dcterms:created>
  <dcterms:modified xsi:type="dcterms:W3CDTF">2021-12-17T10:36:00Z</dcterms:modified>
</cp:coreProperties>
</file>